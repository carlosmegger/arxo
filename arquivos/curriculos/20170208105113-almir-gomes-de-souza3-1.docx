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87" w:rightFromText="187" w:vertAnchor="page" w:horzAnchor="margin" w:tblpY="571"/>
        <w:tblOverlap w:val="never"/>
        <w:tblW w:w="5037" w:type="pct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10213"/>
      </w:tblGrid>
      <w:tr w:rsidR="00A95ED6" w:rsidTr="00474098">
        <w:trPr>
          <w:trHeight w:val="425"/>
        </w:trPr>
        <w:tc>
          <w:tcPr>
            <w:tcW w:w="10213" w:type="dxa"/>
          </w:tcPr>
          <w:p w:rsidR="00A95ED6" w:rsidRDefault="00A95ED6" w:rsidP="00A95ED6">
            <w:pPr>
              <w:pStyle w:val="PrimeiraPginadoCabealho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noProof w:val="0"/>
          <w:color w:val="000000" w:themeColor="text1"/>
          <w:sz w:val="20"/>
          <w:szCs w:val="20"/>
        </w:rPr>
        <w:alias w:val="Nome do Currículo"/>
        <w:tag w:val="Nome do Currículo"/>
        <w:id w:val="703981219"/>
        <w:placeholder>
          <w:docPart w:val="723F8C2938BA45B3B36C47E9F5A2FE66"/>
        </w:placeholder>
        <w:docPartList>
          <w:docPartGallery w:val="Quick Parts"/>
          <w:docPartCategory w:val=" Currículo"/>
        </w:docPartList>
      </w:sdtPr>
      <w:sdtEndPr>
        <w:rPr>
          <w:sz w:val="24"/>
          <w:szCs w:val="24"/>
        </w:rPr>
      </w:sdtEndPr>
      <w:sdtContent>
        <w:p w:rsidR="001E7BFA" w:rsidRDefault="00A514A3" w:rsidP="001E7BFA">
          <w:pPr>
            <w:pStyle w:val="NomePessoal"/>
            <w:jc w:val="left"/>
            <w:rPr>
              <w:rFonts w:ascii="Andalus" w:hAnsi="Andalus" w:cs="Andalus"/>
              <w:b/>
              <w:color w:val="auto"/>
              <w:spacing w:val="10"/>
              <w:sz w:val="48"/>
              <w:szCs w:val="48"/>
              <w:u w:val="single"/>
            </w:rPr>
          </w:pPr>
          <w:r>
            <w:rPr>
              <w:rFonts w:ascii="Andalus" w:hAnsi="Andalus" w:cs="Andalus"/>
              <w:b/>
              <w:color w:val="auto"/>
              <w:spacing w:val="10"/>
              <w:sz w:val="48"/>
              <w:szCs w:val="48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381635</wp:posOffset>
                </wp:positionV>
                <wp:extent cx="1038225" cy="1362075"/>
                <wp:effectExtent l="19050" t="0" r="9525" b="0"/>
                <wp:wrapSquare wrapText="bothSides"/>
                <wp:docPr id="5" name="Imagem 5" descr="C:\Users\Servidor Time\Pictures\12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ervidor Time\Pictures\12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B58FB" w:rsidRPr="005B58FB">
            <w:rPr>
              <w:rFonts w:ascii="Andalus" w:hAnsi="Andalus" w:cs="Andalus"/>
              <w:b/>
              <w:color w:val="auto"/>
              <w:spacing w:val="10"/>
              <w:sz w:val="48"/>
              <w:szCs w:val="48"/>
              <w:lang w:eastAsia="pt-BR"/>
            </w:rPr>
            <w:pict>
              <v:rect id="_x0000_s1026" style="position:absolute;margin-left:-30.9pt;margin-top:36.45pt;width:1in;height:91.75pt;z-index:251658240;mso-position-horizontal-relative:margin;mso-position-vertical-relative:margin">
                <w10:wrap type="square" anchorx="margin" anchory="margin"/>
              </v:rect>
            </w:pict>
          </w:r>
          <w:r w:rsidR="001E7BFA" w:rsidRPr="008A42CE">
            <w:rPr>
              <w:rFonts w:ascii="Andalus" w:hAnsi="Andalus" w:cs="Andalus"/>
              <w:b/>
              <w:color w:val="auto"/>
              <w:spacing w:val="10"/>
              <w:sz w:val="52"/>
              <w:szCs w:val="48"/>
            </w:rPr>
            <w:sym w:font="Wingdings 3" w:char="F07D"/>
          </w:r>
          <w:r w:rsidR="00D95102">
            <w:rPr>
              <w:rFonts w:ascii="Andalus" w:hAnsi="Andalus" w:cs="Andalus"/>
              <w:b/>
              <w:color w:val="auto"/>
              <w:spacing w:val="10"/>
              <w:sz w:val="52"/>
              <w:szCs w:val="48"/>
            </w:rPr>
            <w:t xml:space="preserve"> </w:t>
          </w:r>
          <w:r w:rsidR="004508E9">
            <w:rPr>
              <w:rFonts w:ascii="Andalus" w:hAnsi="Andalus" w:cs="Andalus"/>
              <w:b/>
              <w:color w:val="auto"/>
              <w:spacing w:val="10"/>
              <w:sz w:val="52"/>
              <w:szCs w:val="48"/>
            </w:rPr>
            <w:t>Almir Gomes de Souza</w:t>
          </w:r>
        </w:p>
        <w:tbl>
          <w:tblPr>
            <w:tblStyle w:val="Tabelacomgrade"/>
            <w:tblpPr w:leftFromText="141" w:rightFromText="141" w:vertAnchor="text" w:horzAnchor="margin" w:tblpX="-252" w:tblpY="379"/>
            <w:tblW w:w="5105" w:type="pct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91"/>
            <w:gridCol w:w="10115"/>
          </w:tblGrid>
          <w:tr w:rsidR="00906AE5" w:rsidRPr="00A535AE" w:rsidTr="00F71841">
            <w:trPr>
              <w:trHeight w:val="907"/>
            </w:trPr>
            <w:tc>
              <w:tcPr>
                <w:tcW w:w="391" w:type="dxa"/>
                <w:shd w:val="clear" w:color="auto" w:fill="9FB8CD" w:themeFill="accent2"/>
              </w:tcPr>
              <w:p w:rsidR="00906AE5" w:rsidRPr="00A535AE" w:rsidRDefault="00906AE5" w:rsidP="00906AE5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10116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5A1744" w:rsidRDefault="004072CC" w:rsidP="00F71841">
                <w:pPr>
                  <w:pStyle w:val="TextodoEndereo"/>
                  <w:spacing w:before="0" w:line="240" w:lineRule="auto"/>
                  <w:jc w:val="left"/>
                  <w:rPr>
                    <w:color w:val="auto"/>
                    <w:sz w:val="24"/>
                    <w:szCs w:val="24"/>
                  </w:rPr>
                </w:pPr>
                <w:r>
                  <w:rPr>
                    <w:color w:val="auto"/>
                    <w:sz w:val="24"/>
                    <w:szCs w:val="24"/>
                  </w:rPr>
                  <w:t xml:space="preserve">        </w:t>
                </w:r>
                <w:r w:rsidR="00F25DC6">
                  <w:rPr>
                    <w:color w:val="auto"/>
                    <w:sz w:val="24"/>
                    <w:szCs w:val="24"/>
                  </w:rPr>
                  <w:t xml:space="preserve">  </w:t>
                </w:r>
                <w:r w:rsidR="00682270">
                  <w:rPr>
                    <w:color w:val="auto"/>
                    <w:sz w:val="24"/>
                    <w:szCs w:val="24"/>
                  </w:rPr>
                  <w:t>B</w:t>
                </w:r>
                <w:r w:rsidR="000A4D26">
                  <w:rPr>
                    <w:color w:val="auto"/>
                    <w:sz w:val="24"/>
                    <w:szCs w:val="24"/>
                  </w:rPr>
                  <w:t>rasileiro</w:t>
                </w:r>
                <w:r w:rsidR="005A1744">
                  <w:rPr>
                    <w:color w:val="auto"/>
                    <w:sz w:val="24"/>
                    <w:szCs w:val="24"/>
                  </w:rPr>
                  <w:t xml:space="preserve">, </w:t>
                </w:r>
                <w:r w:rsidR="004508E9">
                  <w:rPr>
                    <w:color w:val="auto"/>
                    <w:sz w:val="24"/>
                    <w:szCs w:val="24"/>
                  </w:rPr>
                  <w:t>Casado</w:t>
                </w:r>
                <w:r w:rsidR="000A4D26">
                  <w:rPr>
                    <w:color w:val="auto"/>
                    <w:sz w:val="24"/>
                    <w:szCs w:val="24"/>
                  </w:rPr>
                  <w:t>, Nascido</w:t>
                </w:r>
                <w:r w:rsidR="003F20F3">
                  <w:rPr>
                    <w:color w:val="auto"/>
                    <w:sz w:val="24"/>
                    <w:szCs w:val="24"/>
                  </w:rPr>
                  <w:t xml:space="preserve"> em</w:t>
                </w:r>
                <w:r w:rsidR="00FB3504">
                  <w:rPr>
                    <w:color w:val="auto"/>
                    <w:sz w:val="24"/>
                    <w:szCs w:val="24"/>
                  </w:rPr>
                  <w:t xml:space="preserve"> </w:t>
                </w:r>
                <w:r w:rsidR="004508E9">
                  <w:rPr>
                    <w:color w:val="auto"/>
                    <w:sz w:val="24"/>
                    <w:szCs w:val="24"/>
                  </w:rPr>
                  <w:t>07/02/1969</w:t>
                </w:r>
              </w:p>
              <w:p w:rsidR="00EB6059" w:rsidRPr="00A535AE" w:rsidRDefault="004072CC" w:rsidP="00F71841">
                <w:pPr>
                  <w:pStyle w:val="TextodoEndereo"/>
                  <w:spacing w:before="0" w:line="240" w:lineRule="auto"/>
                  <w:jc w:val="left"/>
                  <w:rPr>
                    <w:color w:val="auto"/>
                    <w:sz w:val="24"/>
                    <w:szCs w:val="24"/>
                    <w:lang w:eastAsia="pt-BR"/>
                  </w:rPr>
                </w:pPr>
                <w:r>
                  <w:rPr>
                    <w:color w:val="auto"/>
                    <w:sz w:val="24"/>
                    <w:szCs w:val="24"/>
                    <w:lang w:eastAsia="pt-BR"/>
                  </w:rPr>
                  <w:t xml:space="preserve">        </w:t>
                </w:r>
                <w:r w:rsidR="00F25DC6">
                  <w:rPr>
                    <w:color w:val="auto"/>
                    <w:sz w:val="24"/>
                    <w:szCs w:val="24"/>
                    <w:lang w:eastAsia="pt-BR"/>
                  </w:rPr>
                  <w:t xml:space="preserve">  </w:t>
                </w:r>
                <w:r w:rsidR="008A42CE" w:rsidRPr="00CA4C3A">
                  <w:rPr>
                    <w:color w:val="auto"/>
                    <w:sz w:val="24"/>
                    <w:szCs w:val="24"/>
                    <w:lang w:eastAsia="pt-BR"/>
                  </w:rPr>
                  <w:t>Endereço</w:t>
                </w:r>
                <w:r w:rsidR="00EB6059" w:rsidRPr="00CA4C3A">
                  <w:rPr>
                    <w:color w:val="auto"/>
                    <w:sz w:val="24"/>
                    <w:szCs w:val="24"/>
                    <w:lang w:eastAsia="pt-BR"/>
                  </w:rPr>
                  <w:t>:</w:t>
                </w:r>
                <w:r w:rsidR="00F25DC6">
                  <w:rPr>
                    <w:color w:val="auto"/>
                    <w:sz w:val="24"/>
                    <w:szCs w:val="24"/>
                    <w:lang w:eastAsia="pt-BR"/>
                  </w:rPr>
                  <w:t xml:space="preserve"> </w:t>
                </w:r>
                <w:r w:rsidR="00E55202">
                  <w:rPr>
                    <w:color w:val="auto"/>
                    <w:sz w:val="24"/>
                    <w:szCs w:val="24"/>
                    <w:lang w:eastAsia="pt-BR"/>
                  </w:rPr>
                  <w:t xml:space="preserve">Rua </w:t>
                </w:r>
                <w:r w:rsidR="004508E9">
                  <w:rPr>
                    <w:color w:val="auto"/>
                    <w:sz w:val="24"/>
                    <w:szCs w:val="24"/>
                    <w:lang w:eastAsia="pt-BR"/>
                  </w:rPr>
                  <w:t xml:space="preserve">São João Batista </w:t>
                </w:r>
                <w:r w:rsidR="003F20F3">
                  <w:rPr>
                    <w:color w:val="auto"/>
                    <w:sz w:val="24"/>
                    <w:szCs w:val="24"/>
                    <w:lang w:eastAsia="pt-BR"/>
                  </w:rPr>
                  <w:t xml:space="preserve">, nº </w:t>
                </w:r>
                <w:r w:rsidR="004508E9">
                  <w:rPr>
                    <w:color w:val="auto"/>
                    <w:sz w:val="24"/>
                    <w:szCs w:val="24"/>
                    <w:lang w:eastAsia="pt-BR"/>
                  </w:rPr>
                  <w:t>275</w:t>
                </w:r>
              </w:p>
              <w:p w:rsidR="000A4D26" w:rsidRDefault="004072CC" w:rsidP="000A4D26">
                <w:pPr>
                  <w:pStyle w:val="NomePessoal"/>
                  <w:jc w:val="left"/>
                  <w:rPr>
                    <w:color w:val="auto"/>
                    <w:sz w:val="24"/>
                    <w:szCs w:val="24"/>
                    <w:lang w:eastAsia="pt-BR"/>
                  </w:rPr>
                </w:pPr>
                <w:r>
                  <w:rPr>
                    <w:color w:val="auto"/>
                    <w:sz w:val="24"/>
                    <w:szCs w:val="24"/>
                    <w:lang w:eastAsia="pt-BR"/>
                  </w:rPr>
                  <w:t xml:space="preserve">       </w:t>
                </w:r>
                <w:r w:rsidR="004B08EF">
                  <w:rPr>
                    <w:color w:val="auto"/>
                    <w:sz w:val="24"/>
                    <w:szCs w:val="24"/>
                    <w:lang w:eastAsia="pt-BR"/>
                  </w:rPr>
                  <w:t xml:space="preserve"> </w:t>
                </w:r>
                <w:r w:rsidR="00F25DC6">
                  <w:rPr>
                    <w:color w:val="auto"/>
                    <w:sz w:val="24"/>
                    <w:szCs w:val="24"/>
                    <w:lang w:eastAsia="pt-BR"/>
                  </w:rPr>
                  <w:t xml:space="preserve">  </w:t>
                </w:r>
                <w:r w:rsidR="00E55202">
                  <w:rPr>
                    <w:color w:val="auto"/>
                    <w:sz w:val="24"/>
                    <w:szCs w:val="24"/>
                    <w:lang w:eastAsia="pt-BR"/>
                  </w:rPr>
                  <w:t>Cavaleiro</w:t>
                </w:r>
                <w:r w:rsidR="004B08EF">
                  <w:rPr>
                    <w:color w:val="auto"/>
                    <w:sz w:val="24"/>
                    <w:szCs w:val="24"/>
                    <w:lang w:eastAsia="pt-BR"/>
                  </w:rPr>
                  <w:t xml:space="preserve"> </w:t>
                </w:r>
                <w:r w:rsidR="00837064">
                  <w:rPr>
                    <w:color w:val="auto"/>
                    <w:sz w:val="24"/>
                    <w:szCs w:val="24"/>
                    <w:lang w:eastAsia="pt-BR"/>
                  </w:rPr>
                  <w:t xml:space="preserve">– </w:t>
                </w:r>
                <w:r w:rsidR="00D95102">
                  <w:rPr>
                    <w:color w:val="auto"/>
                    <w:sz w:val="24"/>
                    <w:szCs w:val="24"/>
                    <w:lang w:eastAsia="pt-BR"/>
                  </w:rPr>
                  <w:t>Jaboatão</w:t>
                </w:r>
                <w:r w:rsidR="00837064">
                  <w:rPr>
                    <w:color w:val="auto"/>
                    <w:sz w:val="24"/>
                    <w:szCs w:val="24"/>
                    <w:lang w:eastAsia="pt-BR"/>
                  </w:rPr>
                  <w:t>/</w:t>
                </w:r>
                <w:r w:rsidR="00D95102">
                  <w:rPr>
                    <w:color w:val="auto"/>
                    <w:sz w:val="24"/>
                    <w:szCs w:val="24"/>
                    <w:lang w:eastAsia="pt-BR"/>
                  </w:rPr>
                  <w:t>PE</w:t>
                </w:r>
                <w:r w:rsidR="005E7B03">
                  <w:rPr>
                    <w:color w:val="auto"/>
                    <w:sz w:val="24"/>
                    <w:szCs w:val="24"/>
                    <w:lang w:eastAsia="pt-BR"/>
                  </w:rPr>
                  <w:t xml:space="preserve">   </w:t>
                </w:r>
              </w:p>
              <w:p w:rsidR="005E7B03" w:rsidRPr="00A535AE" w:rsidRDefault="000A4D26" w:rsidP="000A4D26">
                <w:pPr>
                  <w:pStyle w:val="NomePessoal"/>
                  <w:jc w:val="left"/>
                  <w:rPr>
                    <w:color w:val="auto"/>
                    <w:sz w:val="24"/>
                    <w:szCs w:val="24"/>
                    <w:lang w:eastAsia="pt-BR"/>
                  </w:rPr>
                </w:pPr>
                <w:r>
                  <w:rPr>
                    <w:color w:val="auto"/>
                    <w:sz w:val="24"/>
                    <w:szCs w:val="24"/>
                    <w:lang w:eastAsia="pt-BR"/>
                  </w:rPr>
                  <w:t xml:space="preserve">          Habilitação: “A”</w:t>
                </w:r>
                <w:r w:rsidR="005E7B03">
                  <w:rPr>
                    <w:color w:val="auto"/>
                    <w:sz w:val="24"/>
                    <w:szCs w:val="24"/>
                    <w:lang w:eastAsia="pt-BR"/>
                  </w:rPr>
                  <w:t xml:space="preserve">       </w:t>
                </w:r>
              </w:p>
            </w:tc>
          </w:tr>
          <w:tr w:rsidR="00906AE5" w:rsidRPr="00A535AE" w:rsidTr="00906AE5">
            <w:trPr>
              <w:trHeight w:val="215"/>
            </w:trPr>
            <w:tc>
              <w:tcPr>
                <w:tcW w:w="391" w:type="dxa"/>
                <w:shd w:val="clear" w:color="auto" w:fill="9FB8CD" w:themeFill="accent2"/>
              </w:tcPr>
              <w:p w:rsidR="00906AE5" w:rsidRPr="00A535AE" w:rsidRDefault="00906AE5" w:rsidP="00906AE5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10116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27430E" w:rsidRPr="0027430E" w:rsidRDefault="0027430E" w:rsidP="00F71841">
                <w:pPr>
                  <w:pStyle w:val="NomePessoal"/>
                  <w:jc w:val="left"/>
                  <w:rPr>
                    <w:b/>
                    <w:color w:val="auto"/>
                    <w:sz w:val="28"/>
                    <w:szCs w:val="24"/>
                    <w:lang w:eastAsia="pt-BR"/>
                  </w:rPr>
                </w:pPr>
                <w:r w:rsidRPr="0027430E">
                  <w:rPr>
                    <w:b/>
                    <w:color w:val="auto"/>
                    <w:sz w:val="28"/>
                    <w:szCs w:val="24"/>
                    <w:lang w:eastAsia="pt-BR"/>
                  </w:rPr>
                  <w:t>CO</w:t>
                </w:r>
                <w:bookmarkStart w:id="0" w:name="_GoBack"/>
                <w:bookmarkEnd w:id="0"/>
                <w:r w:rsidRPr="0027430E">
                  <w:rPr>
                    <w:b/>
                    <w:color w:val="auto"/>
                    <w:sz w:val="28"/>
                    <w:szCs w:val="24"/>
                    <w:lang w:eastAsia="pt-BR"/>
                  </w:rPr>
                  <w:t>NTATO:</w:t>
                </w:r>
              </w:p>
              <w:p w:rsidR="00FB3504" w:rsidRPr="00A535AE" w:rsidRDefault="0027430E" w:rsidP="000A4D26">
                <w:pPr>
                  <w:pStyle w:val="NomePessoal"/>
                  <w:jc w:val="left"/>
                  <w:rPr>
                    <w:color w:val="auto"/>
                    <w:spacing w:val="10"/>
                    <w:sz w:val="24"/>
                    <w:szCs w:val="24"/>
                  </w:rPr>
                </w:pPr>
                <w:r w:rsidRPr="00A535AE">
                  <w:rPr>
                    <w:b/>
                    <w:color w:val="auto"/>
                    <w:sz w:val="24"/>
                    <w:szCs w:val="24"/>
                    <w:lang w:eastAsia="pt-BR"/>
                  </w:rPr>
                  <w:t xml:space="preserve">Fone: </w:t>
                </w:r>
                <w:r w:rsidR="00896E5D">
                  <w:rPr>
                    <w:color w:val="auto"/>
                    <w:sz w:val="24"/>
                    <w:szCs w:val="24"/>
                    <w:lang w:eastAsia="pt-BR"/>
                  </w:rPr>
                  <w:t>(81</w:t>
                </w:r>
                <w:r w:rsidR="00837064">
                  <w:rPr>
                    <w:color w:val="auto"/>
                    <w:sz w:val="24"/>
                    <w:szCs w:val="24"/>
                    <w:lang w:eastAsia="pt-BR"/>
                  </w:rPr>
                  <w:t xml:space="preserve">) </w:t>
                </w:r>
                <w:r w:rsidR="004508E9">
                  <w:rPr>
                    <w:color w:val="auto"/>
                    <w:sz w:val="24"/>
                    <w:szCs w:val="24"/>
                    <w:lang w:eastAsia="pt-BR"/>
                  </w:rPr>
                  <w:t>98306-0436</w:t>
                </w:r>
                <w:r w:rsidR="005E7B03" w:rsidRPr="005E7B03">
                  <w:rPr>
                    <w:b/>
                    <w:color w:val="auto"/>
                    <w:sz w:val="24"/>
                    <w:szCs w:val="24"/>
                    <w:lang w:eastAsia="pt-BR"/>
                  </w:rPr>
                  <w:t xml:space="preserve"> </w:t>
                </w:r>
                <w:r w:rsidR="000A4D26" w:rsidRPr="000A4D26">
                  <w:rPr>
                    <w:color w:val="auto"/>
                    <w:sz w:val="24"/>
                    <w:szCs w:val="24"/>
                    <w:lang w:eastAsia="pt-BR"/>
                  </w:rPr>
                  <w:t>/ 3249-1101</w:t>
                </w:r>
                <w:r w:rsidR="000A4D26">
                  <w:rPr>
                    <w:b/>
                    <w:color w:val="auto"/>
                    <w:sz w:val="24"/>
                    <w:szCs w:val="24"/>
                    <w:lang w:eastAsia="pt-BR"/>
                  </w:rPr>
                  <w:t xml:space="preserve"> </w:t>
                </w:r>
                <w:r w:rsidR="000A4D26">
                  <w:rPr>
                    <w:color w:val="auto"/>
                    <w:sz w:val="24"/>
                    <w:szCs w:val="24"/>
                    <w:lang w:eastAsia="pt-BR"/>
                  </w:rPr>
                  <w:t>/ 98827-3181</w:t>
                </w:r>
              </w:p>
            </w:tc>
          </w:tr>
        </w:tbl>
        <w:p w:rsidR="00FD5C8A" w:rsidRPr="00A535AE" w:rsidRDefault="00FD5C8A">
          <w:pPr>
            <w:pStyle w:val="SemEspaamento"/>
            <w:rPr>
              <w:sz w:val="24"/>
              <w:szCs w:val="24"/>
            </w:rPr>
          </w:pPr>
        </w:p>
        <w:p w:rsidR="00FD5C8A" w:rsidRPr="00A535AE" w:rsidRDefault="005B58FB">
          <w:pPr>
            <w:pStyle w:val="SemEspaamento"/>
            <w:rPr>
              <w:sz w:val="24"/>
              <w:szCs w:val="24"/>
            </w:rPr>
          </w:pPr>
        </w:p>
      </w:sdtContent>
    </w:sdt>
    <w:tbl>
      <w:tblPr>
        <w:tblStyle w:val="Tabelacomgrade"/>
        <w:tblW w:w="5029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7"/>
        <w:gridCol w:w="9983"/>
      </w:tblGrid>
      <w:tr w:rsidR="00FD5C8A" w:rsidRPr="00A535AE" w:rsidTr="000D5AF9">
        <w:trPr>
          <w:trHeight w:val="7486"/>
          <w:jc w:val="center"/>
        </w:trPr>
        <w:tc>
          <w:tcPr>
            <w:tcW w:w="367" w:type="dxa"/>
            <w:shd w:val="clear" w:color="auto" w:fill="AAB0C7" w:themeFill="accent1" w:themeFillTint="99"/>
          </w:tcPr>
          <w:p w:rsidR="00FD5C8A" w:rsidRPr="00A535AE" w:rsidRDefault="00FD5C8A" w:rsidP="00906AE5">
            <w:pPr>
              <w:ind w:left="-70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B08EF" w:rsidRPr="000A4D26" w:rsidRDefault="005A1744" w:rsidP="000A4D26">
            <w:pPr>
              <w:pStyle w:val="Seo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OBJETIVO</w:t>
            </w:r>
          </w:p>
          <w:p w:rsidR="00FB3504" w:rsidRPr="00A535AE" w:rsidRDefault="00850235">
            <w:pPr>
              <w:pStyle w:val="TextodaSubseo"/>
              <w:rPr>
                <w:rFonts w:asciiTheme="majorHAnsi" w:hAnsiTheme="majorHAnsi" w:cs="Andalus"/>
                <w:sz w:val="24"/>
                <w:szCs w:val="24"/>
              </w:rPr>
            </w:pPr>
            <w:r w:rsidRPr="00A535AE">
              <w:rPr>
                <w:rFonts w:asciiTheme="majorHAnsi" w:hAnsiTheme="majorHAnsi" w:cs="Andalus"/>
                <w:sz w:val="24"/>
                <w:szCs w:val="24"/>
              </w:rPr>
              <w:t xml:space="preserve">Conquistar a vaga disponível, me comprometendo a desempenhar com máximo esforço a função a mim atribuída,no intuito de </w:t>
            </w:r>
            <w:r w:rsidR="001A1D82">
              <w:rPr>
                <w:rFonts w:asciiTheme="majorHAnsi" w:hAnsiTheme="majorHAnsi" w:cs="Andalus"/>
                <w:sz w:val="24"/>
                <w:szCs w:val="24"/>
              </w:rPr>
              <w:t>crescer junto a empresa e fortalecer seu posicionamento no mercado.</w:t>
            </w:r>
          </w:p>
          <w:p w:rsidR="00946FE8" w:rsidRPr="000A4D26" w:rsidRDefault="00474098" w:rsidP="000A4D26">
            <w:pPr>
              <w:pStyle w:val="Subseo"/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A535AE">
              <w:rPr>
                <w:color w:val="auto"/>
                <w:sz w:val="28"/>
              </w:rPr>
              <w:t>FORMAÇÃO</w:t>
            </w:r>
            <w:r w:rsidR="00A535AE" w:rsidRPr="00A535AE">
              <w:rPr>
                <w:color w:val="auto"/>
                <w:sz w:val="28"/>
              </w:rPr>
              <w:t xml:space="preserve"> EDUCACIONAL</w:t>
            </w:r>
            <w:r w:rsidR="00FB3504">
              <w:rPr>
                <w:color w:val="auto"/>
                <w:sz w:val="28"/>
              </w:rPr>
              <w:t xml:space="preserve"> </w:t>
            </w:r>
            <w:r w:rsidR="003F20F3">
              <w:rPr>
                <w:color w:val="auto"/>
                <w:sz w:val="28"/>
              </w:rPr>
              <w:t xml:space="preserve"> </w:t>
            </w:r>
          </w:p>
          <w:p w:rsidR="00FB3504" w:rsidRPr="000A4D26" w:rsidRDefault="00494504" w:rsidP="000A4D26">
            <w:pPr>
              <w:pStyle w:val="Subseo"/>
              <w:spacing w:before="0" w:after="0" w:line="276" w:lineRule="auto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Ensino Médio</w:t>
            </w:r>
            <w:r w:rsidR="002242CE">
              <w:rPr>
                <w:b w:val="0"/>
                <w:color w:val="auto"/>
                <w:sz w:val="24"/>
                <w:szCs w:val="24"/>
              </w:rPr>
              <w:t xml:space="preserve"> Completo</w:t>
            </w:r>
            <w:r w:rsidR="004508E9">
              <w:rPr>
                <w:b w:val="0"/>
                <w:color w:val="auto"/>
                <w:sz w:val="24"/>
                <w:szCs w:val="24"/>
              </w:rPr>
              <w:t xml:space="preserve"> (Contabilidade) </w:t>
            </w:r>
          </w:p>
          <w:p w:rsidR="00FB3504" w:rsidRDefault="00FB3504" w:rsidP="000A4D26">
            <w:pPr>
              <w:pStyle w:val="Subseo"/>
              <w:spacing w:before="0" w:after="0" w:line="276" w:lineRule="auto"/>
              <w:rPr>
                <w:b w:val="0"/>
                <w:color w:val="auto"/>
                <w:sz w:val="24"/>
                <w:szCs w:val="24"/>
              </w:rPr>
            </w:pPr>
            <w:r w:rsidRPr="00F71841">
              <w:rPr>
                <w:color w:val="auto"/>
                <w:sz w:val="28"/>
                <w:szCs w:val="28"/>
              </w:rPr>
              <w:t>CURSOS</w:t>
            </w:r>
            <w:r>
              <w:rPr>
                <w:b w:val="0"/>
                <w:color w:val="auto"/>
                <w:sz w:val="24"/>
                <w:szCs w:val="24"/>
              </w:rPr>
              <w:t xml:space="preserve"> </w:t>
            </w:r>
          </w:p>
          <w:p w:rsidR="00D77765" w:rsidRDefault="004508E9" w:rsidP="000A4D26">
            <w:pPr>
              <w:pStyle w:val="Subseo"/>
              <w:spacing w:before="0" w:after="0" w:line="276" w:lineRule="auto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Relações Interpessoais: Ferramentas de Qualidade;</w:t>
            </w:r>
          </w:p>
          <w:p w:rsidR="004508E9" w:rsidRDefault="004508E9" w:rsidP="000A4D26">
            <w:pPr>
              <w:pStyle w:val="Subseo"/>
              <w:spacing w:before="0" w:after="0" w:line="276" w:lineRule="auto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Membros da Cipa; Palestra ts; Gestão Ambiental;</w:t>
            </w:r>
          </w:p>
          <w:p w:rsidR="004508E9" w:rsidRDefault="004508E9" w:rsidP="00CA4C3A">
            <w:pPr>
              <w:pStyle w:val="Subseo"/>
              <w:spacing w:before="0" w:after="0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Abono de área; Manuseio p. Químicos / Epis;</w:t>
            </w:r>
          </w:p>
          <w:p w:rsidR="004508E9" w:rsidRDefault="004508E9" w:rsidP="00CA4C3A">
            <w:pPr>
              <w:pStyle w:val="Subseo"/>
              <w:spacing w:before="0" w:after="0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Metrologia; Lubrificação; Aten. Emergência / Incêndio.   </w:t>
            </w:r>
          </w:p>
          <w:p w:rsidR="004508E9" w:rsidRPr="000A4D26" w:rsidRDefault="004508E9" w:rsidP="00CA4C3A">
            <w:pPr>
              <w:pStyle w:val="Subseo"/>
              <w:spacing w:before="0" w:after="0"/>
              <w:rPr>
                <w:b w:val="0"/>
                <w:color w:val="auto"/>
                <w:sz w:val="10"/>
                <w:szCs w:val="10"/>
              </w:rPr>
            </w:pPr>
          </w:p>
          <w:p w:rsidR="00D77765" w:rsidRPr="003F20F3" w:rsidRDefault="00474098" w:rsidP="003F20F3">
            <w:pPr>
              <w:pStyle w:val="Seo"/>
              <w:rPr>
                <w:color w:val="auto"/>
                <w:sz w:val="28"/>
              </w:rPr>
            </w:pPr>
            <w:r w:rsidRPr="00A535AE">
              <w:rPr>
                <w:color w:val="auto"/>
                <w:sz w:val="28"/>
              </w:rPr>
              <w:t>EXPERIÊNCIA</w:t>
            </w:r>
            <w:r w:rsidR="00D71F1F" w:rsidRPr="00A535AE">
              <w:rPr>
                <w:color w:val="auto"/>
                <w:sz w:val="28"/>
              </w:rPr>
              <w:t xml:space="preserve"> PROFISSIONA</w:t>
            </w:r>
            <w:r w:rsidR="00896E5D">
              <w:rPr>
                <w:color w:val="auto"/>
                <w:sz w:val="28"/>
              </w:rPr>
              <w:t>L</w:t>
            </w:r>
          </w:p>
          <w:p w:rsidR="004B08EF" w:rsidRPr="004508E9" w:rsidRDefault="004B08EF" w:rsidP="004B08EF">
            <w:pPr>
              <w:rPr>
                <w:rFonts w:asciiTheme="majorHAnsi" w:hAnsiTheme="majorHAnsi"/>
                <w:sz w:val="10"/>
                <w:szCs w:val="10"/>
              </w:rPr>
            </w:pPr>
          </w:p>
          <w:p w:rsidR="00FB3504" w:rsidRDefault="004508E9" w:rsidP="00E5520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Empresa: Phillips Eletrônica S/A</w:t>
            </w:r>
          </w:p>
          <w:p w:rsidR="004508E9" w:rsidRDefault="004508E9" w:rsidP="00E5520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Função: Operador de Produção </w:t>
            </w:r>
          </w:p>
          <w:p w:rsidR="004508E9" w:rsidRDefault="004508E9" w:rsidP="004508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Período: 20/05/1998 à 01/07/2008</w:t>
            </w:r>
          </w:p>
          <w:p w:rsidR="004508E9" w:rsidRDefault="004508E9" w:rsidP="004508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Funções desempenhadas: Separação de material, que vinha do Almoxarifado, organização em prateleira, ligar e desligar fornos e operação de maquinas de metalização.</w:t>
            </w:r>
          </w:p>
          <w:p w:rsidR="004508E9" w:rsidRPr="000A4D26" w:rsidRDefault="004508E9" w:rsidP="004508E9">
            <w:pPr>
              <w:rPr>
                <w:rFonts w:asciiTheme="majorHAnsi" w:hAnsiTheme="majorHAnsi"/>
              </w:rPr>
            </w:pPr>
          </w:p>
          <w:p w:rsidR="004508E9" w:rsidRDefault="004508E9" w:rsidP="004508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Empresa: Microlite / Lipasa S/A.</w:t>
            </w:r>
          </w:p>
          <w:p w:rsidR="004508E9" w:rsidRDefault="004508E9" w:rsidP="004508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Função: </w:t>
            </w:r>
            <w:r w:rsidR="000A4D26">
              <w:rPr>
                <w:rFonts w:asciiTheme="majorHAnsi" w:hAnsiTheme="majorHAnsi"/>
                <w:sz w:val="24"/>
                <w:szCs w:val="24"/>
              </w:rPr>
              <w:t>Operador de Produção</w:t>
            </w:r>
          </w:p>
          <w:p w:rsidR="000A4D26" w:rsidRDefault="000A4D26" w:rsidP="004508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Período: 21/05/1996 à 12/11/1997</w:t>
            </w:r>
          </w:p>
          <w:p w:rsidR="000A4D26" w:rsidRDefault="000A4D26" w:rsidP="004508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Funções desempenhadas: Separação de linhas que vinham da tinturaria e depois operava essas mesmas linhas e maquinas de enrolamento final.</w:t>
            </w:r>
          </w:p>
          <w:p w:rsidR="000A4D26" w:rsidRPr="000A4D26" w:rsidRDefault="000A4D26" w:rsidP="004508E9">
            <w:pPr>
              <w:rPr>
                <w:rFonts w:asciiTheme="majorHAnsi" w:hAnsiTheme="majorHAnsi"/>
              </w:rPr>
            </w:pPr>
          </w:p>
          <w:p w:rsidR="000A4D26" w:rsidRDefault="000A4D26" w:rsidP="004508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Empresa: Bompreço NE</w:t>
            </w:r>
          </w:p>
          <w:p w:rsidR="000A4D26" w:rsidRDefault="000A4D26" w:rsidP="004508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Função: Repositor / Separador </w:t>
            </w:r>
          </w:p>
          <w:p w:rsidR="000A4D26" w:rsidRDefault="000A4D26" w:rsidP="004508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Período: 25/01/1993 á 25/04/1994 </w:t>
            </w:r>
          </w:p>
          <w:p w:rsidR="000A4D26" w:rsidRDefault="000A4D26" w:rsidP="004508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Funções desempenhadas: separava mercadorias que vinham das fábricas e depósitos arrumava nos mezaninos para depois fazer reposição das lojas do Bompreço em todo Brasil. </w:t>
            </w:r>
          </w:p>
          <w:p w:rsidR="000A4D26" w:rsidRPr="00FB3504" w:rsidRDefault="000A4D26" w:rsidP="004508E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D5C8A" w:rsidRDefault="00FD5C8A"/>
    <w:sectPr w:rsidR="00FD5C8A" w:rsidSect="0027430E">
      <w:headerReference w:type="default" r:id="rId11"/>
      <w:footerReference w:type="even" r:id="rId12"/>
      <w:footerReference w:type="default" r:id="rId13"/>
      <w:pgSz w:w="11907" w:h="16839"/>
      <w:pgMar w:top="284" w:right="992" w:bottom="0" w:left="993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D91" w:rsidRDefault="00861D91">
      <w:pPr>
        <w:spacing w:after="0" w:line="240" w:lineRule="auto"/>
      </w:pPr>
      <w:r>
        <w:separator/>
      </w:r>
    </w:p>
  </w:endnote>
  <w:endnote w:type="continuationSeparator" w:id="1">
    <w:p w:rsidR="00861D91" w:rsidRDefault="0086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C8A" w:rsidRDefault="00F65FA9">
    <w:pPr>
      <w:pStyle w:val="RodapEsquerdo"/>
    </w:pPr>
    <w:r>
      <w:rPr>
        <w:color w:val="9FB8CD" w:themeColor="accent2"/>
      </w:rPr>
      <w:sym w:font="Wingdings 3" w:char="F07D"/>
    </w:r>
    <w:r>
      <w:t xml:space="preserve"> Página </w:t>
    </w:r>
    <w:r w:rsidR="005B58FB">
      <w:fldChar w:fldCharType="begin"/>
    </w:r>
    <w:r w:rsidR="00F97277">
      <w:instrText xml:space="preserve"> PAGE  \* Arabic  \* MERGEFORMAT </w:instrText>
    </w:r>
    <w:r w:rsidR="005B58FB">
      <w:fldChar w:fldCharType="separate"/>
    </w:r>
    <w:r w:rsidR="00A514A3">
      <w:rPr>
        <w:noProof/>
      </w:rPr>
      <w:t>2</w:t>
    </w:r>
    <w:r w:rsidR="005B58FB">
      <w:rPr>
        <w:noProof/>
      </w:rPr>
      <w:fldChar w:fldCharType="end"/>
    </w:r>
    <w:r>
      <w:t xml:space="preserve"> | </w:t>
    </w:r>
    <w:sdt>
      <w:sdtPr>
        <w:id w:val="121446346"/>
        <w:placeholder>
          <w:docPart w:val="709CFD0E3A73451DB8A31E689BD92C20"/>
        </w:placeholder>
        <w:showingPlcHdr/>
        <w:text/>
      </w:sdtPr>
      <w:sdtContent>
        <w:r>
          <w:t>[Digite seu telefone]</w:t>
        </w:r>
      </w:sdtContent>
    </w:sdt>
  </w:p>
  <w:p w:rsidR="00FD5C8A" w:rsidRDefault="00FD5C8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C8A" w:rsidRDefault="00F65FA9">
    <w:pPr>
      <w:pStyle w:val="RodapDireito"/>
    </w:pPr>
    <w:r>
      <w:rPr>
        <w:color w:val="9FB8CD" w:themeColor="accent2"/>
      </w:rPr>
      <w:sym w:font="Wingdings 3" w:char="F07D"/>
    </w:r>
    <w:r>
      <w:t xml:space="preserve"> Página </w:t>
    </w:r>
    <w:r w:rsidR="005B58FB">
      <w:fldChar w:fldCharType="begin"/>
    </w:r>
    <w:r w:rsidR="00F97277">
      <w:instrText xml:space="preserve"> PAGE  \* Arabic  \* MERGEFORMAT </w:instrText>
    </w:r>
    <w:r w:rsidR="005B58FB">
      <w:fldChar w:fldCharType="separate"/>
    </w:r>
    <w:r>
      <w:rPr>
        <w:noProof/>
      </w:rPr>
      <w:t>3</w:t>
    </w:r>
    <w:r w:rsidR="005B58FB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958C4043B128457CA90C203DF69263ED"/>
        </w:placeholder>
        <w:temporary/>
        <w:showingPlcHdr/>
        <w:text/>
      </w:sdtPr>
      <w:sdtContent>
        <w:r>
          <w:t>[Digite seu endereço de email]</w:t>
        </w:r>
      </w:sdtContent>
    </w:sdt>
  </w:p>
  <w:p w:rsidR="00FD5C8A" w:rsidRDefault="00FD5C8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D91" w:rsidRDefault="00861D91">
      <w:pPr>
        <w:spacing w:after="0" w:line="240" w:lineRule="auto"/>
      </w:pPr>
      <w:r>
        <w:separator/>
      </w:r>
    </w:p>
  </w:footnote>
  <w:footnote w:type="continuationSeparator" w:id="1">
    <w:p w:rsidR="00861D91" w:rsidRDefault="00861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C8A" w:rsidRDefault="00F65FA9">
    <w:pPr>
      <w:pStyle w:val="CabealhoDireit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placeholder>
          <w:docPart w:val="D3430BE3205D47E18E193DD458753FE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474098">
          <w:t>Antônio Williams Gomes Rosas</w:t>
        </w:r>
      </w:sdtContent>
    </w:sdt>
  </w:p>
  <w:p w:rsidR="00FD5C8A" w:rsidRDefault="00FD5C8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in;height:2in;visibility:visible;mso-wrap-style:square" o:bullet="t">
        <v:imagedata r:id="rId1" o:title="MC900431587[1]"/>
      </v:shape>
    </w:pict>
  </w:numPicBullet>
  <w:numPicBullet w:numPicBulletId="1">
    <w:pict>
      <v:shape id="_x0000_i1047" type="#_x0000_t75" style="width:129pt;height:124.5pt;visibility:visible;mso-wrap-style:square" o:bullet="t">
        <v:imagedata r:id="rId2" o:title="MC900424234[1]"/>
      </v:shape>
    </w:pict>
  </w:numPicBullet>
  <w:numPicBullet w:numPicBulletId="2">
    <w:pict>
      <v:shape id="_x0000_i1048" type="#_x0000_t75" style="width:3in;height:3in;visibility:visible;mso-wrap-style:square" o:bullet="t">
        <v:imagedata r:id="rId3" o:title="MC900441457[1]"/>
      </v:shape>
    </w:pict>
  </w:numPicBullet>
  <w:numPicBullet w:numPicBulletId="3">
    <w:pict>
      <v:shape id="_x0000_i1049" type="#_x0000_t75" style="width:11.25pt;height:11.25pt" o:bullet="t">
        <v:imagedata r:id="rId4" o:title="BD15056_"/>
      </v:shape>
    </w:pict>
  </w:numPicBullet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27F21B81"/>
    <w:multiLevelType w:val="hybridMultilevel"/>
    <w:tmpl w:val="E4B0ED48"/>
    <w:lvl w:ilvl="0" w:tplc="7F7AD6F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2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2"/>
        <w:szCs w:val="28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8240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auto"/>
        <w:sz w:val="26"/>
        <w:szCs w:val="28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05342F"/>
    <w:multiLevelType w:val="hybridMultilevel"/>
    <w:tmpl w:val="7A78F04C"/>
    <w:lvl w:ilvl="0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  <w:sz w:val="26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12941C6"/>
    <w:multiLevelType w:val="hybridMultilevel"/>
    <w:tmpl w:val="2ECC8DF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B3CE3"/>
    <w:multiLevelType w:val="hybridMultilevel"/>
    <w:tmpl w:val="22987CC0"/>
    <w:lvl w:ilvl="0" w:tplc="0416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14">
    <w:nsid w:val="36E66221"/>
    <w:multiLevelType w:val="hybridMultilevel"/>
    <w:tmpl w:val="8F6EF960"/>
    <w:lvl w:ilvl="0" w:tplc="5BDEC6AC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3C9EF8D6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B716487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A1C6C664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83BA099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CF048660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7F8A4A1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FC49F88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CC4CFB0A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5">
    <w:nsid w:val="71E6559C"/>
    <w:multiLevelType w:val="hybridMultilevel"/>
    <w:tmpl w:val="6E18E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2"/>
  </w:num>
  <w:num w:numId="28">
    <w:abstractNumId w:val="13"/>
  </w:num>
  <w:num w:numId="29">
    <w:abstractNumId w:val="15"/>
  </w:num>
  <w:num w:numId="30">
    <w:abstractNumId w:val="11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5543E5"/>
    <w:rsid w:val="00012E28"/>
    <w:rsid w:val="00040807"/>
    <w:rsid w:val="00040E9B"/>
    <w:rsid w:val="000745E8"/>
    <w:rsid w:val="000A4D26"/>
    <w:rsid w:val="000C0682"/>
    <w:rsid w:val="000D5AF9"/>
    <w:rsid w:val="000E0CB8"/>
    <w:rsid w:val="001168BB"/>
    <w:rsid w:val="00117F33"/>
    <w:rsid w:val="00197650"/>
    <w:rsid w:val="001A1D82"/>
    <w:rsid w:val="001A4059"/>
    <w:rsid w:val="001E7BFA"/>
    <w:rsid w:val="0021250D"/>
    <w:rsid w:val="002242CE"/>
    <w:rsid w:val="0027430E"/>
    <w:rsid w:val="002745DB"/>
    <w:rsid w:val="00295C4F"/>
    <w:rsid w:val="002C32B5"/>
    <w:rsid w:val="002C6D72"/>
    <w:rsid w:val="002D24B8"/>
    <w:rsid w:val="002E5893"/>
    <w:rsid w:val="0031223E"/>
    <w:rsid w:val="003202FA"/>
    <w:rsid w:val="003207F2"/>
    <w:rsid w:val="00357E49"/>
    <w:rsid w:val="003B3C1D"/>
    <w:rsid w:val="003F20F3"/>
    <w:rsid w:val="003F47B2"/>
    <w:rsid w:val="003F6F1F"/>
    <w:rsid w:val="004072CC"/>
    <w:rsid w:val="00414C98"/>
    <w:rsid w:val="004374B1"/>
    <w:rsid w:val="00443DF7"/>
    <w:rsid w:val="00447DB5"/>
    <w:rsid w:val="004508E9"/>
    <w:rsid w:val="0047385E"/>
    <w:rsid w:val="00474098"/>
    <w:rsid w:val="00483A34"/>
    <w:rsid w:val="00483BC1"/>
    <w:rsid w:val="00492E65"/>
    <w:rsid w:val="00494504"/>
    <w:rsid w:val="004B08EF"/>
    <w:rsid w:val="004C7F16"/>
    <w:rsid w:val="004D1F08"/>
    <w:rsid w:val="004D5758"/>
    <w:rsid w:val="004D7E1C"/>
    <w:rsid w:val="0053173E"/>
    <w:rsid w:val="005535DB"/>
    <w:rsid w:val="005543E5"/>
    <w:rsid w:val="00561125"/>
    <w:rsid w:val="005A1744"/>
    <w:rsid w:val="005A7A36"/>
    <w:rsid w:val="005B3313"/>
    <w:rsid w:val="005B58FB"/>
    <w:rsid w:val="005D354B"/>
    <w:rsid w:val="005E7B03"/>
    <w:rsid w:val="005F3C8D"/>
    <w:rsid w:val="005F5922"/>
    <w:rsid w:val="00612398"/>
    <w:rsid w:val="00615CC2"/>
    <w:rsid w:val="00623945"/>
    <w:rsid w:val="0063616A"/>
    <w:rsid w:val="00657E82"/>
    <w:rsid w:val="00682270"/>
    <w:rsid w:val="006A2386"/>
    <w:rsid w:val="006B1F39"/>
    <w:rsid w:val="00702770"/>
    <w:rsid w:val="00711273"/>
    <w:rsid w:val="0076382F"/>
    <w:rsid w:val="0077073E"/>
    <w:rsid w:val="0077474E"/>
    <w:rsid w:val="00785D90"/>
    <w:rsid w:val="0079006F"/>
    <w:rsid w:val="007A33C0"/>
    <w:rsid w:val="00824DAF"/>
    <w:rsid w:val="00837064"/>
    <w:rsid w:val="00850235"/>
    <w:rsid w:val="008568DB"/>
    <w:rsid w:val="00857F47"/>
    <w:rsid w:val="00861D91"/>
    <w:rsid w:val="0087128E"/>
    <w:rsid w:val="00896E5D"/>
    <w:rsid w:val="008971D0"/>
    <w:rsid w:val="008A3C5F"/>
    <w:rsid w:val="008A40D4"/>
    <w:rsid w:val="008A42CE"/>
    <w:rsid w:val="008B00FF"/>
    <w:rsid w:val="008C3EB3"/>
    <w:rsid w:val="008E429A"/>
    <w:rsid w:val="00906AE5"/>
    <w:rsid w:val="00946FE8"/>
    <w:rsid w:val="00952163"/>
    <w:rsid w:val="0095370F"/>
    <w:rsid w:val="00953B47"/>
    <w:rsid w:val="0096069A"/>
    <w:rsid w:val="00995D20"/>
    <w:rsid w:val="009A220D"/>
    <w:rsid w:val="009E6775"/>
    <w:rsid w:val="00A023A6"/>
    <w:rsid w:val="00A46029"/>
    <w:rsid w:val="00A514A3"/>
    <w:rsid w:val="00A535AE"/>
    <w:rsid w:val="00A73626"/>
    <w:rsid w:val="00A95ED6"/>
    <w:rsid w:val="00A97E84"/>
    <w:rsid w:val="00AA2BCC"/>
    <w:rsid w:val="00AC0B21"/>
    <w:rsid w:val="00B066F7"/>
    <w:rsid w:val="00B77125"/>
    <w:rsid w:val="00B95406"/>
    <w:rsid w:val="00BA166F"/>
    <w:rsid w:val="00BE54A8"/>
    <w:rsid w:val="00BF0805"/>
    <w:rsid w:val="00BF6017"/>
    <w:rsid w:val="00C12AB7"/>
    <w:rsid w:val="00C22A65"/>
    <w:rsid w:val="00C23F22"/>
    <w:rsid w:val="00C252A9"/>
    <w:rsid w:val="00CA4C3A"/>
    <w:rsid w:val="00CA6B6A"/>
    <w:rsid w:val="00CC7F27"/>
    <w:rsid w:val="00CD1A51"/>
    <w:rsid w:val="00CE4892"/>
    <w:rsid w:val="00D03199"/>
    <w:rsid w:val="00D11E5C"/>
    <w:rsid w:val="00D34986"/>
    <w:rsid w:val="00D4396E"/>
    <w:rsid w:val="00D71F1F"/>
    <w:rsid w:val="00D74428"/>
    <w:rsid w:val="00D77765"/>
    <w:rsid w:val="00D8796E"/>
    <w:rsid w:val="00D95102"/>
    <w:rsid w:val="00D96BF2"/>
    <w:rsid w:val="00DF521B"/>
    <w:rsid w:val="00E30D5B"/>
    <w:rsid w:val="00E53884"/>
    <w:rsid w:val="00E55202"/>
    <w:rsid w:val="00E7088A"/>
    <w:rsid w:val="00E9708B"/>
    <w:rsid w:val="00EB6059"/>
    <w:rsid w:val="00EC7FE7"/>
    <w:rsid w:val="00ED379B"/>
    <w:rsid w:val="00F25DC6"/>
    <w:rsid w:val="00F27B70"/>
    <w:rsid w:val="00F367FC"/>
    <w:rsid w:val="00F55339"/>
    <w:rsid w:val="00F65FA9"/>
    <w:rsid w:val="00F71841"/>
    <w:rsid w:val="00F81BE8"/>
    <w:rsid w:val="00F97277"/>
    <w:rsid w:val="00FB0A74"/>
    <w:rsid w:val="00FB3504"/>
    <w:rsid w:val="00FD0045"/>
    <w:rsid w:val="00FD5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8A"/>
    <w:rPr>
      <w:rFonts w:eastAsiaTheme="minorEastAsia" w:cstheme="minorBidi"/>
      <w:color w:val="000000" w:themeColor="text1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FD5C8A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5C8A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C8A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5C8A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5C8A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5C8A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5C8A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5C8A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5C8A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FD5C8A"/>
    <w:pPr>
      <w:spacing w:after="0" w:line="240" w:lineRule="auto"/>
    </w:pPr>
    <w:rPr>
      <w:rFonts w:eastAsiaTheme="minorEastAsia" w:cstheme="minorBidi"/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basedOn w:val="Normal"/>
    <w:link w:val="SemEspaamentoChar"/>
    <w:uiPriority w:val="99"/>
    <w:qFormat/>
    <w:rsid w:val="00FD5C8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D5C8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D5C8A"/>
    <w:rPr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unhideWhenUsed/>
    <w:rsid w:val="00FD5C8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D5C8A"/>
    <w:rPr>
      <w:color w:val="000000" w:themeColor="text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5C8A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5C8A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Commarcadores">
    <w:name w:val="List Bullet"/>
    <w:basedOn w:val="Normal"/>
    <w:uiPriority w:val="36"/>
    <w:unhideWhenUsed/>
    <w:qFormat/>
    <w:rsid w:val="00FD5C8A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FD5C8A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FD5C8A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FD5C8A"/>
    <w:rPr>
      <w:i/>
      <w:iCs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sid w:val="00FD5C8A"/>
    <w:rPr>
      <w:i/>
      <w:iCs/>
      <w:color w:val="7F7F7F" w:themeColor="background1" w:themeShade="7F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5C8A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rsid w:val="00FD5C8A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unhideWhenUsed/>
    <w:qFormat/>
    <w:rsid w:val="00FD5C8A"/>
    <w:pPr>
      <w:numPr>
        <w:numId w:val="22"/>
      </w:numPr>
      <w:spacing w:after="120"/>
      <w:contextualSpacing/>
    </w:pPr>
  </w:style>
  <w:style w:type="character" w:styleId="Hyperlink">
    <w:name w:val="Hyperlink"/>
    <w:basedOn w:val="Fontepargpadro"/>
    <w:uiPriority w:val="99"/>
    <w:unhideWhenUsed/>
    <w:rsid w:val="00FD5C8A"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FD5C8A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pt-BR"/>
    </w:rPr>
  </w:style>
  <w:style w:type="paragraph" w:styleId="Legenda">
    <w:name w:val="caption"/>
    <w:basedOn w:val="Normal"/>
    <w:next w:val="Normal"/>
    <w:uiPriority w:val="35"/>
    <w:unhideWhenUsed/>
    <w:rsid w:val="00FD5C8A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e">
    <w:name w:val="Emphasis"/>
    <w:uiPriority w:val="20"/>
    <w:qFormat/>
    <w:rsid w:val="00FD5C8A"/>
    <w:rPr>
      <w:rFonts w:eastAsiaTheme="minorEastAsia" w:cstheme="minorBidi"/>
      <w:b/>
      <w:bCs/>
      <w:i/>
      <w:iCs/>
      <w:spacing w:val="0"/>
      <w:szCs w:val="20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99"/>
    <w:rsid w:val="00FD5C8A"/>
    <w:rPr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semiHidden/>
    <w:rsid w:val="00FD5C8A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5C8A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5C8A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5C8A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5C8A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5C8A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5C8A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5C8A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FD5C8A"/>
    <w:rPr>
      <w:b/>
      <w:bCs/>
      <w:i/>
      <w:iCs/>
      <w:color w:val="BAC737" w:themeColor="accent3" w:themeShade="BF"/>
      <w:sz w:val="20"/>
    </w:rPr>
  </w:style>
  <w:style w:type="paragraph" w:styleId="CitaoIntensa">
    <w:name w:val="Intense Quote"/>
    <w:basedOn w:val="Normal"/>
    <w:link w:val="CitaoIntensaChar"/>
    <w:uiPriority w:val="30"/>
    <w:qFormat/>
    <w:rsid w:val="00FD5C8A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5C8A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sid w:val="00FD5C8A"/>
    <w:rPr>
      <w:b/>
      <w:bCs/>
      <w:color w:val="525A7D" w:themeColor="accent1" w:themeShade="BF"/>
      <w:sz w:val="20"/>
      <w:u w:val="single"/>
    </w:rPr>
  </w:style>
  <w:style w:type="paragraph" w:styleId="Commarcadores3">
    <w:name w:val="List Bullet 3"/>
    <w:basedOn w:val="Normal"/>
    <w:uiPriority w:val="36"/>
    <w:unhideWhenUsed/>
    <w:qFormat/>
    <w:rsid w:val="00FD5C8A"/>
    <w:pPr>
      <w:numPr>
        <w:numId w:val="23"/>
      </w:numPr>
      <w:spacing w:after="120"/>
      <w:contextualSpacing/>
    </w:pPr>
  </w:style>
  <w:style w:type="paragraph" w:styleId="Commarcadores4">
    <w:name w:val="List Bullet 4"/>
    <w:basedOn w:val="Normal"/>
    <w:uiPriority w:val="36"/>
    <w:unhideWhenUsed/>
    <w:qFormat/>
    <w:rsid w:val="00FD5C8A"/>
    <w:pPr>
      <w:numPr>
        <w:numId w:val="24"/>
      </w:numPr>
      <w:spacing w:after="120"/>
      <w:contextualSpacing/>
    </w:pPr>
  </w:style>
  <w:style w:type="paragraph" w:styleId="Commarcadores5">
    <w:name w:val="List Bullet 5"/>
    <w:basedOn w:val="Normal"/>
    <w:uiPriority w:val="36"/>
    <w:unhideWhenUsed/>
    <w:qFormat/>
    <w:rsid w:val="00FD5C8A"/>
    <w:pPr>
      <w:numPr>
        <w:numId w:val="25"/>
      </w:numPr>
      <w:spacing w:after="120"/>
      <w:contextualSpacing/>
    </w:pPr>
  </w:style>
  <w:style w:type="character" w:styleId="Forte">
    <w:name w:val="Strong"/>
    <w:uiPriority w:val="22"/>
    <w:qFormat/>
    <w:rsid w:val="00FD5C8A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pt-BR"/>
    </w:rPr>
  </w:style>
  <w:style w:type="character" w:styleId="nfaseSutil">
    <w:name w:val="Subtle Emphasis"/>
    <w:basedOn w:val="Fontepargpadro"/>
    <w:uiPriority w:val="19"/>
    <w:qFormat/>
    <w:rsid w:val="00FD5C8A"/>
    <w:rPr>
      <w:i/>
      <w:iCs/>
      <w:color w:val="737373" w:themeColor="text1" w:themeTint="8C"/>
      <w:kern w:val="16"/>
      <w:sz w:val="20"/>
    </w:rPr>
  </w:style>
  <w:style w:type="character" w:styleId="RefernciaSutil">
    <w:name w:val="Subtle Reference"/>
    <w:basedOn w:val="Fontepargpadro"/>
    <w:uiPriority w:val="31"/>
    <w:qFormat/>
    <w:rsid w:val="00FD5C8A"/>
    <w:rPr>
      <w:color w:val="737373" w:themeColor="text1" w:themeTint="8C"/>
      <w:sz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SemEspaamento"/>
    <w:link w:val="CardeEndereodoRemetente"/>
    <w:uiPriority w:val="2"/>
    <w:unhideWhenUsed/>
    <w:qFormat/>
    <w:rsid w:val="00FD5C8A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FD5C8A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FD5C8A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FD5C8A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sid w:val="00FD5C8A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sid w:val="00FD5C8A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sid w:val="00FD5C8A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sid w:val="00FD5C8A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2"/>
    <w:rsid w:val="00FD5C8A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sid w:val="00FD5C8A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FD5C8A"/>
    <w:rPr>
      <w:b w:val="0"/>
      <w:color w:val="727CA3" w:themeColor="accent1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FD5C8A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FD5C8A"/>
    <w:rPr>
      <w:rFonts w:asciiTheme="majorHAnsi" w:eastAsiaTheme="majorEastAsia" w:hAnsiTheme="majorHAnsi" w:cstheme="majorBidi"/>
      <w:b/>
      <w:bCs/>
      <w:color w:val="727CA3" w:themeColor="accent1"/>
      <w:sz w:val="18"/>
      <w:szCs w:val="18"/>
      <w:lang w:val="pt-BR"/>
    </w:rPr>
  </w:style>
  <w:style w:type="paragraph" w:customStyle="1" w:styleId="PginadoePrimeiroRodap">
    <w:name w:val="Página doe Primeiro Rodapé"/>
    <w:basedOn w:val="Rodap"/>
    <w:uiPriority w:val="34"/>
    <w:rsid w:val="00FD5C8A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iraPginadoCabealho">
    <w:name w:val="Primeira Página do Cabeçalho"/>
    <w:basedOn w:val="Cabealho"/>
    <w:qFormat/>
    <w:rsid w:val="00FD5C8A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rsid w:val="00FD5C8A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CabealhoEsquerdo">
    <w:name w:val="Cabeçalho Esquerdo"/>
    <w:basedOn w:val="Cabealho"/>
    <w:uiPriority w:val="35"/>
    <w:unhideWhenUsed/>
    <w:qFormat/>
    <w:rsid w:val="00FD5C8A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FD5C8A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CabealhoDireito">
    <w:name w:val="Cabeçalho Direito"/>
    <w:basedOn w:val="Cabealho"/>
    <w:uiPriority w:val="35"/>
    <w:unhideWhenUsed/>
    <w:qFormat/>
    <w:rsid w:val="00FD5C8A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unhideWhenUsed/>
    <w:qFormat/>
    <w:rsid w:val="00FD5C8A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Destinatrio1">
    <w:name w:val="Destinatário1"/>
    <w:basedOn w:val="SemEspaamento"/>
    <w:uiPriority w:val="1"/>
    <w:qFormat/>
    <w:rsid w:val="00FD5C8A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  <w:style w:type="paragraph" w:styleId="PargrafodaLista">
    <w:name w:val="List Paragraph"/>
    <w:basedOn w:val="Normal"/>
    <w:uiPriority w:val="34"/>
    <w:qFormat/>
    <w:rsid w:val="00D71F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nha%20Gomes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23F8C2938BA45B3B36C47E9F5A2FE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B4E5E3-D409-4B9C-803B-43F5F1396D47}"/>
      </w:docPartPr>
      <w:docPartBody>
        <w:p w:rsidR="002734FE" w:rsidRDefault="00C10FE0">
          <w:pPr>
            <w:pStyle w:val="723F8C2938BA45B3B36C47E9F5A2FE66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D3430BE3205D47E18E193DD458753F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8FD742-37B9-4D84-94A1-B1EB26462E1D}"/>
      </w:docPartPr>
      <w:docPartBody>
        <w:p w:rsidR="002734FE" w:rsidRDefault="00C10FE0">
          <w:pPr>
            <w:pStyle w:val="D3430BE3205D47E18E193DD458753FEC"/>
          </w:pPr>
          <w:r>
            <w:t>[Digite o nome do autor]</w:t>
          </w:r>
        </w:p>
      </w:docPartBody>
    </w:docPart>
    <w:docPart>
      <w:docPartPr>
        <w:name w:val="709CFD0E3A73451DB8A31E689BD92C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4BFE1C-61DD-466F-B6B9-9264D58AE901}"/>
      </w:docPartPr>
      <w:docPartBody>
        <w:p w:rsidR="002734FE" w:rsidRDefault="00C10FE0">
          <w:pPr>
            <w:pStyle w:val="709CFD0E3A73451DB8A31E689BD92C20"/>
          </w:pPr>
          <w:r>
            <w:t>[Digite seu telefone]</w:t>
          </w:r>
        </w:p>
      </w:docPartBody>
    </w:docPart>
    <w:docPart>
      <w:docPartPr>
        <w:name w:val="958C4043B128457CA90C203DF69263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F9D0CE-F7CD-4DF4-A8F1-EF392432AC37}"/>
      </w:docPartPr>
      <w:docPartBody>
        <w:p w:rsidR="002734FE" w:rsidRDefault="00C10FE0">
          <w:pPr>
            <w:pStyle w:val="958C4043B128457CA90C203DF69263ED"/>
          </w:pPr>
          <w:r>
            <w:t>[Digite seu endereço de 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C10FE0"/>
    <w:rsid w:val="00106158"/>
    <w:rsid w:val="00133BA5"/>
    <w:rsid w:val="001D03CE"/>
    <w:rsid w:val="002734FE"/>
    <w:rsid w:val="00331770"/>
    <w:rsid w:val="003A19FD"/>
    <w:rsid w:val="003F4D0F"/>
    <w:rsid w:val="004C30EB"/>
    <w:rsid w:val="004D369A"/>
    <w:rsid w:val="00584105"/>
    <w:rsid w:val="006731F8"/>
    <w:rsid w:val="007040D3"/>
    <w:rsid w:val="0070615F"/>
    <w:rsid w:val="00771DC7"/>
    <w:rsid w:val="00794D07"/>
    <w:rsid w:val="007E0679"/>
    <w:rsid w:val="00834DAB"/>
    <w:rsid w:val="008A751C"/>
    <w:rsid w:val="008B5431"/>
    <w:rsid w:val="009105AF"/>
    <w:rsid w:val="00935B03"/>
    <w:rsid w:val="009718B4"/>
    <w:rsid w:val="009C10E4"/>
    <w:rsid w:val="00A00EB3"/>
    <w:rsid w:val="00A10383"/>
    <w:rsid w:val="00A35697"/>
    <w:rsid w:val="00AA1A88"/>
    <w:rsid w:val="00B04EB5"/>
    <w:rsid w:val="00B24517"/>
    <w:rsid w:val="00B46F8A"/>
    <w:rsid w:val="00B91D25"/>
    <w:rsid w:val="00BC6215"/>
    <w:rsid w:val="00C10FE0"/>
    <w:rsid w:val="00CB1324"/>
    <w:rsid w:val="00CE3BB0"/>
    <w:rsid w:val="00D10347"/>
    <w:rsid w:val="00D16F00"/>
    <w:rsid w:val="00DB7137"/>
    <w:rsid w:val="00ED2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4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2734FE"/>
    <w:rPr>
      <w:rFonts w:eastAsiaTheme="minorEastAsia" w:cstheme="minorBidi"/>
      <w:bCs w:val="0"/>
      <w:iCs w:val="0"/>
      <w:color w:val="808080"/>
      <w:szCs w:val="20"/>
      <w:lang w:val="pt-BR"/>
    </w:rPr>
  </w:style>
  <w:style w:type="paragraph" w:customStyle="1" w:styleId="723F8C2938BA45B3B36C47E9F5A2FE66">
    <w:name w:val="723F8C2938BA45B3B36C47E9F5A2FE66"/>
    <w:rsid w:val="002734FE"/>
  </w:style>
  <w:style w:type="paragraph" w:customStyle="1" w:styleId="C9569992C4474CADA5211AA8EAC7DED1">
    <w:name w:val="C9569992C4474CADA5211AA8EAC7DED1"/>
    <w:rsid w:val="002734FE"/>
  </w:style>
  <w:style w:type="paragraph" w:customStyle="1" w:styleId="EEE49C99DCC84243AB888832A5A7D14F">
    <w:name w:val="EEE49C99DCC84243AB888832A5A7D14F"/>
    <w:rsid w:val="002734FE"/>
  </w:style>
  <w:style w:type="paragraph" w:customStyle="1" w:styleId="C9A7B5B37AF841C1A2F1A60C0F40F2C6">
    <w:name w:val="C9A7B5B37AF841C1A2F1A60C0F40F2C6"/>
    <w:rsid w:val="002734FE"/>
  </w:style>
  <w:style w:type="paragraph" w:customStyle="1" w:styleId="681121030AFA4071A14B19783CDB85B2">
    <w:name w:val="681121030AFA4071A14B19783CDB85B2"/>
    <w:rsid w:val="002734FE"/>
  </w:style>
  <w:style w:type="paragraph" w:customStyle="1" w:styleId="6E01F88EEA4B48F79E581EBCDF2AF1D6">
    <w:name w:val="6E01F88EEA4B48F79E581EBCDF2AF1D6"/>
    <w:rsid w:val="002734FE"/>
  </w:style>
  <w:style w:type="paragraph" w:customStyle="1" w:styleId="67CBA9480B004662834F6E2AEF0B4496">
    <w:name w:val="67CBA9480B004662834F6E2AEF0B4496"/>
    <w:rsid w:val="002734FE"/>
  </w:style>
  <w:style w:type="paragraph" w:customStyle="1" w:styleId="8E9CCA9E80F84A74A4D820D364F8D4B9">
    <w:name w:val="8E9CCA9E80F84A74A4D820D364F8D4B9"/>
    <w:rsid w:val="002734FE"/>
  </w:style>
  <w:style w:type="paragraph" w:customStyle="1" w:styleId="BF1AEBD370C04326B7DFC6EC4190A68B">
    <w:name w:val="BF1AEBD370C04326B7DFC6EC4190A68B"/>
    <w:rsid w:val="002734FE"/>
  </w:style>
  <w:style w:type="paragraph" w:customStyle="1" w:styleId="C4AE79045BE04F02B47E678B9DD20D65">
    <w:name w:val="C4AE79045BE04F02B47E678B9DD20D65"/>
    <w:rsid w:val="002734FE"/>
  </w:style>
  <w:style w:type="paragraph" w:customStyle="1" w:styleId="Subseo">
    <w:name w:val="Subseção"/>
    <w:basedOn w:val="Normal"/>
    <w:link w:val="CardeSubseo"/>
    <w:uiPriority w:val="3"/>
    <w:qFormat/>
    <w:rsid w:val="002734F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character" w:customStyle="1" w:styleId="CardeSubseo">
    <w:name w:val="Car de Subseção"/>
    <w:basedOn w:val="Fontepargpadro"/>
    <w:link w:val="Subseo"/>
    <w:uiPriority w:val="3"/>
    <w:rsid w:val="002734FE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paragraph" w:customStyle="1" w:styleId="9FCF1DB276D9435B8A5B6521B2B5D071">
    <w:name w:val="9FCF1DB276D9435B8A5B6521B2B5D071"/>
    <w:rsid w:val="002734FE"/>
  </w:style>
  <w:style w:type="paragraph" w:customStyle="1" w:styleId="26E1CAE8E250495D9B4DF92EBEF913E1">
    <w:name w:val="26E1CAE8E250495D9B4DF92EBEF913E1"/>
    <w:rsid w:val="002734FE"/>
  </w:style>
  <w:style w:type="paragraph" w:customStyle="1" w:styleId="F6F9B25DBCC54FA59279F0518298105A">
    <w:name w:val="F6F9B25DBCC54FA59279F0518298105A"/>
    <w:rsid w:val="002734FE"/>
  </w:style>
  <w:style w:type="paragraph" w:customStyle="1" w:styleId="E06D9FBCD5CE42E59A1549ED15CF9698">
    <w:name w:val="E06D9FBCD5CE42E59A1549ED15CF9698"/>
    <w:rsid w:val="002734FE"/>
  </w:style>
  <w:style w:type="paragraph" w:customStyle="1" w:styleId="D755B2E96D614C75BA623026665D1BA1">
    <w:name w:val="D755B2E96D614C75BA623026665D1BA1"/>
    <w:rsid w:val="002734FE"/>
  </w:style>
  <w:style w:type="paragraph" w:customStyle="1" w:styleId="12743B0616E64A09BAF25B51333690C0">
    <w:name w:val="12743B0616E64A09BAF25B51333690C0"/>
    <w:rsid w:val="002734FE"/>
  </w:style>
  <w:style w:type="paragraph" w:customStyle="1" w:styleId="81A63E9FCF1D4E7A8705D0ED4735FF8C">
    <w:name w:val="81A63E9FCF1D4E7A8705D0ED4735FF8C"/>
    <w:rsid w:val="002734FE"/>
  </w:style>
  <w:style w:type="paragraph" w:customStyle="1" w:styleId="BECE41C2036545FF95FBDC6FFBEA5DC6">
    <w:name w:val="BECE41C2036545FF95FBDC6FFBEA5DC6"/>
    <w:rsid w:val="002734FE"/>
  </w:style>
  <w:style w:type="paragraph" w:customStyle="1" w:styleId="D3430BE3205D47E18E193DD458753FEC">
    <w:name w:val="D3430BE3205D47E18E193DD458753FEC"/>
    <w:rsid w:val="002734FE"/>
  </w:style>
  <w:style w:type="paragraph" w:customStyle="1" w:styleId="709CFD0E3A73451DB8A31E689BD92C20">
    <w:name w:val="709CFD0E3A73451DB8A31E689BD92C20"/>
    <w:rsid w:val="002734FE"/>
  </w:style>
  <w:style w:type="paragraph" w:customStyle="1" w:styleId="958C4043B128457CA90C203DF69263ED">
    <w:name w:val="958C4043B128457CA90C203DF69263ED"/>
    <w:rsid w:val="002734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9F2EB-53CB-4588-93BD-E4AB460705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6FC21CA-F513-4FBE-A2B0-A42E9606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(Origin theme)</vt:lpstr>
      <vt:lpstr/>
    </vt:vector>
  </TitlesOfParts>
  <Company>Hewlett-Packard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creator>Antônio Williams Gomes Rosas</dc:creator>
  <cp:lastModifiedBy>Servidor Time</cp:lastModifiedBy>
  <cp:revision>2</cp:revision>
  <cp:lastPrinted>2015-09-22T14:39:00Z</cp:lastPrinted>
  <dcterms:created xsi:type="dcterms:W3CDTF">2016-01-05T14:11:00Z</dcterms:created>
  <dcterms:modified xsi:type="dcterms:W3CDTF">2016-01-05T14:11:00Z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