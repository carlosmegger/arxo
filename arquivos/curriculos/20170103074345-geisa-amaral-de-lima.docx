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657C4D">
        <w:tc>
          <w:tcPr>
            <w:tcW w:w="9576" w:type="dxa"/>
          </w:tcPr>
          <w:p w:rsidR="00657C4D" w:rsidRDefault="00657C4D">
            <w:pPr>
              <w:pStyle w:val="PrimeiraPginadoCabealh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e do Currículo"/>
        <w:tag w:val="Nome do Currículo"/>
        <w:id w:val="2142538285"/>
        <w:placeholder>
          <w:docPart w:val="CDDA9728580741A0BAC7BDA01D4A018E"/>
        </w:placeholder>
        <w:docPartList>
          <w:docPartGallery w:val="Quick Parts"/>
          <w:docPartCategory w:val=" Nome do Currículo"/>
        </w:docPartList>
      </w:sdtPr>
      <w:sdtEndPr/>
      <w:sdtContent>
        <w:p w:rsidR="00657C4D" w:rsidRDefault="00657C4D">
          <w:pPr>
            <w:pStyle w:val="SemEspaament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724"/>
          </w:tblGrid>
          <w:tr w:rsidR="00657C4D" w:rsidTr="005E159A">
            <w:trPr>
              <w:trHeight w:val="1773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657C4D" w:rsidRDefault="00657C4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57C4D" w:rsidRDefault="00791009" w:rsidP="00791009">
                <w:pPr>
                  <w:pStyle w:val="NomePessoal"/>
                  <w:tabs>
                    <w:tab w:val="left" w:pos="7275"/>
                  </w:tabs>
                  <w:jc w:val="left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776" behindDoc="0" locked="0" layoutInCell="1" allowOverlap="1" wp14:anchorId="7F8EF1BE" wp14:editId="29DD0088">
                      <wp:simplePos x="0" y="0"/>
                      <wp:positionH relativeFrom="margin">
                        <wp:align>right</wp:align>
                      </wp:positionH>
                      <wp:positionV relativeFrom="margin">
                        <wp:align>top</wp:align>
                      </wp:positionV>
                      <wp:extent cx="933450" cy="1333500"/>
                      <wp:effectExtent l="0" t="0" r="0" b="0"/>
                      <wp:wrapSquare wrapText="bothSides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3x4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1333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792BFC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FF9CFF78D744DF3BAE386E71FC1B8F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51DF">
                      <w:t>Geiza Amaral de Lima dLl</w:t>
                    </w:r>
                    <w:r w:rsidR="000314AC">
                      <w:t>Lima</w:t>
                    </w:r>
                  </w:sdtContent>
                </w:sdt>
                <w:r>
                  <w:tab/>
                </w:r>
              </w:p>
              <w:p w:rsidR="003E51DF" w:rsidRDefault="003E51DF" w:rsidP="005E159A">
                <w:pPr>
                  <w:pStyle w:val="TextodoEndereo"/>
                  <w:spacing w:line="240" w:lineRule="auto"/>
                  <w:jc w:val="left"/>
                </w:pPr>
                <w:r>
                  <w:t>Solteira, 20 anos</w:t>
                </w:r>
              </w:p>
              <w:p w:rsidR="00657C4D" w:rsidRDefault="000314AC" w:rsidP="005E159A">
                <w:pPr>
                  <w:pStyle w:val="TextodoEndereo"/>
                  <w:spacing w:line="240" w:lineRule="auto"/>
                  <w:jc w:val="left"/>
                </w:pPr>
                <w:r>
                  <w:t xml:space="preserve">Sitio Cricri, 01, Bonança, </w:t>
                </w:r>
                <w:r w:rsidR="003E51DF">
                  <w:t>Vitoria de Sto Antão</w:t>
                </w:r>
                <w:r>
                  <w:t xml:space="preserve"> – PE Cep: 54800-000</w:t>
                </w:r>
                <w:r w:rsidR="005E159A">
                  <w:t xml:space="preserve">                    </w:t>
                </w:r>
                <w:r w:rsidR="003E51DF">
                  <w:t>T</w:t>
                </w:r>
                <w:r w:rsidR="00792BFC">
                  <w:t xml:space="preserve">elefone: </w:t>
                </w:r>
                <w:r>
                  <w:t>(08</w:t>
                </w:r>
                <w:bookmarkStart w:id="0" w:name="_GoBack"/>
                <w:bookmarkEnd w:id="0"/>
                <w:r>
                  <w:t>1) 9 8254-3270</w:t>
                </w:r>
                <w:r w:rsidR="003E51DF">
                  <w:t xml:space="preserve"> /(081) 9 8486-5637</w:t>
                </w:r>
              </w:p>
              <w:p w:rsidR="00657C4D" w:rsidRDefault="00792BFC" w:rsidP="005E159A">
                <w:pPr>
                  <w:pStyle w:val="TextodoEndereo"/>
                  <w:spacing w:line="240" w:lineRule="auto"/>
                  <w:jc w:val="left"/>
                </w:pPr>
                <w:r>
                  <w:t xml:space="preserve">Email: </w:t>
                </w:r>
                <w:r w:rsidR="000314AC">
                  <w:t>geisaamaral19@gmal.com</w:t>
                </w:r>
              </w:p>
              <w:p w:rsidR="00657C4D" w:rsidRDefault="00657C4D" w:rsidP="00791009">
                <w:pPr>
                  <w:pStyle w:val="TextodoEndereo"/>
                  <w:spacing w:line="240" w:lineRule="auto"/>
                  <w:jc w:val="center"/>
                  <w:rPr>
                    <w:sz w:val="24"/>
                  </w:rPr>
                </w:pPr>
              </w:p>
            </w:tc>
          </w:tr>
        </w:tbl>
        <w:p w:rsidR="00657C4D" w:rsidRDefault="0094689B">
          <w:pPr>
            <w:pStyle w:val="SemEspaamento"/>
          </w:pPr>
        </w:p>
      </w:sdtContent>
    </w:sdt>
    <w:p w:rsidR="00657C4D" w:rsidRDefault="00657C4D">
      <w:pPr>
        <w:pStyle w:val="SemEspaament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657C4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57C4D" w:rsidRDefault="00657C4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57C4D" w:rsidRDefault="00792BFC">
            <w:pPr>
              <w:pStyle w:val="Seo"/>
            </w:pPr>
            <w:r>
              <w:t>Objetivos</w:t>
            </w:r>
          </w:p>
          <w:p w:rsidR="00657C4D" w:rsidRPr="005E159A" w:rsidRDefault="000314AC" w:rsidP="000314AC">
            <w:pPr>
              <w:tabs>
                <w:tab w:val="left" w:pos="162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5E159A">
              <w:rPr>
                <w:sz w:val="22"/>
                <w:szCs w:val="22"/>
              </w:rPr>
              <w:t>Ingressar no quadro de funcionários desta empresa, com intuito de lhes oferecer meus serviços com muita presteza, no cargo que me for oferecido.</w:t>
            </w:r>
          </w:p>
          <w:p w:rsidR="00657C4D" w:rsidRDefault="00792BFC">
            <w:pPr>
              <w:pStyle w:val="Seo"/>
            </w:pPr>
            <w:r>
              <w:t>Formação</w:t>
            </w:r>
          </w:p>
          <w:p w:rsidR="00657C4D" w:rsidRDefault="000314AC">
            <w:pPr>
              <w:pStyle w:val="Subseo"/>
              <w:spacing w:after="0"/>
              <w:rPr>
                <w:b w:val="0"/>
              </w:rPr>
            </w:pPr>
            <w:r>
              <w:t>Ensino Médio Completo</w:t>
            </w:r>
          </w:p>
          <w:p w:rsidR="00657C4D" w:rsidRPr="00B856E2" w:rsidRDefault="000314AC" w:rsidP="00B856E2">
            <w:pPr>
              <w:pStyle w:val="Commarcadores"/>
              <w:rPr>
                <w:sz w:val="22"/>
                <w:szCs w:val="22"/>
              </w:rPr>
            </w:pPr>
            <w:r w:rsidRPr="005E159A">
              <w:rPr>
                <w:sz w:val="22"/>
                <w:szCs w:val="22"/>
              </w:rPr>
              <w:t>Técnico em Edificações – 3° Modulo (conclusão prevista para 08/03/2017)</w:t>
            </w:r>
          </w:p>
          <w:p w:rsidR="00B856E2" w:rsidRDefault="00B856E2">
            <w:pPr>
              <w:pStyle w:val="Seo"/>
              <w:spacing w:after="0"/>
            </w:pPr>
          </w:p>
          <w:p w:rsidR="00657C4D" w:rsidRDefault="00792BFC">
            <w:pPr>
              <w:pStyle w:val="Seo"/>
              <w:spacing w:after="0"/>
            </w:pPr>
            <w:r>
              <w:t>Experiência</w:t>
            </w:r>
          </w:p>
          <w:p w:rsidR="00657C4D" w:rsidRPr="005E159A" w:rsidRDefault="000314AC">
            <w:pPr>
              <w:pStyle w:val="Subseo"/>
              <w:spacing w:after="0"/>
              <w:rPr>
                <w:rStyle w:val="CardeDatadaSubseo"/>
                <w:sz w:val="22"/>
                <w:szCs w:val="22"/>
              </w:rPr>
            </w:pPr>
            <w:r w:rsidRPr="005E159A">
              <w:rPr>
                <w:rStyle w:val="CardeDatadaSubseo"/>
                <w:b/>
                <w:bCs/>
                <w:sz w:val="22"/>
                <w:szCs w:val="22"/>
              </w:rPr>
              <w:t>Aux. De Departamento Pessoal</w:t>
            </w:r>
            <w:r w:rsidR="00792BFC" w:rsidRPr="005E159A">
              <w:rPr>
                <w:rStyle w:val="CardeDatadaSubseo"/>
                <w:sz w:val="22"/>
                <w:szCs w:val="22"/>
              </w:rPr>
              <w:t xml:space="preserve"> (</w:t>
            </w:r>
            <w:r w:rsidRPr="005E159A">
              <w:rPr>
                <w:rStyle w:val="CardeDatadaSubseo"/>
                <w:sz w:val="22"/>
                <w:szCs w:val="22"/>
              </w:rPr>
              <w:t>02/dezembro de 2013</w:t>
            </w:r>
            <w:r w:rsidR="00792BFC" w:rsidRPr="005E159A">
              <w:rPr>
                <w:rStyle w:val="CardeDatadaSubseo"/>
                <w:sz w:val="22"/>
                <w:szCs w:val="22"/>
              </w:rPr>
              <w:t xml:space="preserve"> –</w:t>
            </w:r>
            <w:r w:rsidRPr="005E159A">
              <w:rPr>
                <w:rStyle w:val="CardeDatadaSubseo"/>
                <w:sz w:val="22"/>
                <w:szCs w:val="22"/>
              </w:rPr>
              <w:t>19/junho de 2015</w:t>
            </w:r>
            <w:r w:rsidR="00792BFC" w:rsidRPr="005E159A">
              <w:rPr>
                <w:rStyle w:val="CardeDatadaSubseo"/>
                <w:sz w:val="22"/>
                <w:szCs w:val="22"/>
              </w:rPr>
              <w:t>)</w:t>
            </w:r>
          </w:p>
          <w:p w:rsidR="00657C4D" w:rsidRPr="005E159A" w:rsidRDefault="0094689B">
            <w:pPr>
              <w:pStyle w:val="Subseo"/>
              <w:spacing w:after="0"/>
              <w:rPr>
                <w:sz w:val="22"/>
                <w:szCs w:val="22"/>
              </w:rPr>
            </w:pPr>
            <w:sdt>
              <w:sdtPr>
                <w:rPr>
                  <w:rStyle w:val="CardeDatadaSubseo"/>
                  <w:sz w:val="22"/>
                  <w:szCs w:val="22"/>
                </w:rPr>
                <w:id w:val="326177524"/>
                <w:placeholder>
                  <w:docPart w:val="1E1A66DDCBB345EC9528A371B4F96EE7"/>
                </w:placeholder>
              </w:sdtPr>
              <w:sdtEndPr>
                <w:rPr>
                  <w:rStyle w:val="CardeDatadaSubseo"/>
                </w:rPr>
              </w:sdtEndPr>
              <w:sdtContent>
                <w:r w:rsidR="000314AC" w:rsidRPr="005E159A">
                  <w:rPr>
                    <w:rStyle w:val="CardeDatadaSubseo"/>
                    <w:sz w:val="22"/>
                    <w:szCs w:val="22"/>
                  </w:rPr>
                  <w:t>Latache engenharia e Instalações Ltda</w:t>
                </w:r>
              </w:sdtContent>
            </w:sdt>
            <w:r w:rsidR="00792BFC" w:rsidRPr="005E159A">
              <w:rPr>
                <w:sz w:val="22"/>
                <w:szCs w:val="22"/>
              </w:rPr>
              <w:t xml:space="preserve"> </w:t>
            </w:r>
            <w:r w:rsidR="00792BFC" w:rsidRPr="005E159A">
              <w:rPr>
                <w:rStyle w:val="CardeDatadaSubseo"/>
                <w:sz w:val="22"/>
                <w:szCs w:val="22"/>
              </w:rPr>
              <w:t>(</w:t>
            </w:r>
            <w:r w:rsidR="000314AC" w:rsidRPr="005E159A">
              <w:rPr>
                <w:rStyle w:val="CardeDatadaSubseo"/>
                <w:sz w:val="22"/>
                <w:szCs w:val="22"/>
              </w:rPr>
              <w:t>Rua Governador Seabra, 55, Apipucos, Recife -PE</w:t>
            </w:r>
            <w:r w:rsidR="00792BFC" w:rsidRPr="005E159A">
              <w:rPr>
                <w:rStyle w:val="CardeDatadaSubseo"/>
                <w:sz w:val="22"/>
                <w:szCs w:val="22"/>
              </w:rPr>
              <w:t>)</w:t>
            </w:r>
          </w:p>
          <w:p w:rsidR="00657C4D" w:rsidRPr="005E159A" w:rsidRDefault="000314AC">
            <w:pPr>
              <w:pStyle w:val="TextodaSubseo"/>
              <w:rPr>
                <w:sz w:val="21"/>
                <w:szCs w:val="21"/>
              </w:rPr>
            </w:pPr>
            <w:r w:rsidRPr="005E159A">
              <w:rPr>
                <w:sz w:val="21"/>
                <w:szCs w:val="21"/>
              </w:rPr>
              <w:t>Durante 1 ano e 8 meses administrando o canteiro de obras da ETE de Paudalho – PE, (relatórios fotográficos diários e semanais, medições, contratações, almoxarifado,</w:t>
            </w:r>
            <w:r w:rsidR="00B856E2">
              <w:rPr>
                <w:sz w:val="21"/>
                <w:szCs w:val="21"/>
              </w:rPr>
              <w:t xml:space="preserve"> folhas de pagamentos em geral,</w:t>
            </w:r>
            <w:r w:rsidRPr="005E159A">
              <w:rPr>
                <w:sz w:val="21"/>
                <w:szCs w:val="21"/>
              </w:rPr>
              <w:t xml:space="preserve"> pedido de materiais</w:t>
            </w:r>
            <w:r w:rsidR="00B856E2">
              <w:rPr>
                <w:sz w:val="21"/>
                <w:szCs w:val="21"/>
              </w:rPr>
              <w:t>, apoiando a área de Segurança e Qualidade da Empresa</w:t>
            </w:r>
            <w:r w:rsidR="003E51DF">
              <w:rPr>
                <w:sz w:val="21"/>
                <w:szCs w:val="21"/>
              </w:rPr>
              <w:t>)</w:t>
            </w:r>
            <w:r w:rsidR="00B86ED9">
              <w:rPr>
                <w:sz w:val="21"/>
                <w:szCs w:val="21"/>
              </w:rPr>
              <w:t>.</w:t>
            </w:r>
          </w:p>
          <w:p w:rsidR="00657C4D" w:rsidRDefault="00792BFC">
            <w:pPr>
              <w:pStyle w:val="Seo"/>
            </w:pPr>
            <w:r>
              <w:t>Qualificações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</w:rPr>
              <w:t>Mini Curso de Administração no canteiro de obras (concluído em 2016)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</w:rPr>
              <w:t>Mini Curso de Construção Civil (concluído em 2015)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</w:rPr>
              <w:t>Assistente Administrativo (concluído em 2014)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</w:rPr>
              <w:t>Assistente de Recursos Humanos (concluído em 2014)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</w:rPr>
              <w:t>Pacote Office Completo (concluído em 2014)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</w:rPr>
              <w:t>Excelência no atendimento (concluído em 2013)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</w:rPr>
              <w:t>Pratica em Departamento Pessoal (concluído em 2013)</w:t>
            </w:r>
          </w:p>
          <w:p w:rsidR="005E159A" w:rsidRDefault="005E159A" w:rsidP="005E159A">
            <w:pPr>
              <w:pStyle w:val="Seo"/>
            </w:pPr>
          </w:p>
          <w:p w:rsidR="00657C4D" w:rsidRDefault="005E159A" w:rsidP="005E159A">
            <w:pPr>
              <w:pStyle w:val="Seo"/>
            </w:pPr>
            <w:r>
              <w:t>Referencias Pessoais</w:t>
            </w:r>
          </w:p>
          <w:p w:rsidR="005E159A" w:rsidRPr="005E159A" w:rsidRDefault="005E159A" w:rsidP="005E159A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  <w:szCs w:val="26"/>
              </w:rPr>
              <w:t>Osano Sergio (083) 9 9142-8169 Diretor de Obras</w:t>
            </w:r>
          </w:p>
          <w:p w:rsidR="00657C4D" w:rsidRPr="00B856E2" w:rsidRDefault="005E159A" w:rsidP="00B856E2">
            <w:pPr>
              <w:pStyle w:val="Commarcadores"/>
              <w:rPr>
                <w:sz w:val="22"/>
              </w:rPr>
            </w:pPr>
            <w:r w:rsidRPr="005E159A">
              <w:rPr>
                <w:sz w:val="22"/>
                <w:szCs w:val="26"/>
              </w:rPr>
              <w:lastRenderedPageBreak/>
              <w:t>Edilson Odilon (081) 9 8660-7704 Almoxarife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657C4D">
        <w:trPr>
          <w:trHeight w:val="576"/>
        </w:trPr>
        <w:tc>
          <w:tcPr>
            <w:tcW w:w="9576" w:type="dxa"/>
          </w:tcPr>
          <w:p w:rsidR="00657C4D" w:rsidRDefault="00657C4D">
            <w:pPr>
              <w:spacing w:after="0" w:line="240" w:lineRule="auto"/>
            </w:pPr>
          </w:p>
        </w:tc>
      </w:tr>
    </w:tbl>
    <w:p w:rsidR="00657C4D" w:rsidRDefault="00657C4D"/>
    <w:sectPr w:rsidR="00657C4D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89B" w:rsidRDefault="0094689B">
      <w:pPr>
        <w:spacing w:after="0" w:line="240" w:lineRule="auto"/>
      </w:pPr>
      <w:r>
        <w:separator/>
      </w:r>
    </w:p>
  </w:endnote>
  <w:endnote w:type="continuationSeparator" w:id="0">
    <w:p w:rsidR="0094689B" w:rsidRDefault="0094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D" w:rsidRDefault="00792BFC">
    <w:pPr>
      <w:pStyle w:val="RodapEsqu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B856E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[Digite seu telefone]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D" w:rsidRDefault="00792BFC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B856E2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[Digite seu endereço de 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89B" w:rsidRDefault="0094689B">
      <w:pPr>
        <w:spacing w:after="0" w:line="240" w:lineRule="auto"/>
      </w:pPr>
      <w:r>
        <w:separator/>
      </w:r>
    </w:p>
  </w:footnote>
  <w:footnote w:type="continuationSeparator" w:id="0">
    <w:p w:rsidR="0094689B" w:rsidRDefault="00946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D" w:rsidRDefault="00792BFC">
    <w:pPr>
      <w:pStyle w:val="CabealhoEsqu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E51DF">
          <w:t>Geiza Amaral de Lima dLlLima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4D" w:rsidRDefault="00792BFC">
    <w:pPr>
      <w:pStyle w:val="CabealhoDireit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E51DF">
          <w:t>Geiza Amaral de Lima dLlLima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4DA78E6"/>
    <w:multiLevelType w:val="hybridMultilevel"/>
    <w:tmpl w:val="137E2060"/>
    <w:lvl w:ilvl="0" w:tplc="7A3017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oNotDisplayPageBoundaries/>
  <w:hideGrammaticalErrors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AC"/>
    <w:rsid w:val="000314AC"/>
    <w:rsid w:val="003E51DF"/>
    <w:rsid w:val="005E159A"/>
    <w:rsid w:val="00657C4D"/>
    <w:rsid w:val="00791009"/>
    <w:rsid w:val="00792BFC"/>
    <w:rsid w:val="0094689B"/>
    <w:rsid w:val="00A35516"/>
    <w:rsid w:val="00B856E2"/>
    <w:rsid w:val="00B8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E173-023E-435C-9B56-4B48A88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DA9728580741A0BAC7BDA01D4A01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43EE8-3952-410A-A4B3-F984EEC17269}"/>
      </w:docPartPr>
      <w:docPartBody>
        <w:p w:rsidR="003B15AC" w:rsidRDefault="00B62EA1">
          <w:pPr>
            <w:pStyle w:val="CDDA9728580741A0BAC7BDA01D4A018E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7FF9CFF78D744DF3BAE386E71FC1B8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67359-C27B-45E5-AAD3-6F4E47EBE041}"/>
      </w:docPartPr>
      <w:docPartBody>
        <w:p w:rsidR="003B15AC" w:rsidRDefault="00B62EA1">
          <w:pPr>
            <w:pStyle w:val="7FF9CFF78D744DF3BAE386E71FC1B8F3"/>
          </w:pPr>
          <w:r>
            <w:t>[Digite seu nome]</w:t>
          </w:r>
        </w:p>
      </w:docPartBody>
    </w:docPart>
    <w:docPart>
      <w:docPartPr>
        <w:name w:val="1E1A66DDCBB345EC9528A371B4F96E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931B2-7B8F-46CD-BDD8-DD031CFAD624}"/>
      </w:docPartPr>
      <w:docPartBody>
        <w:p w:rsidR="003B15AC" w:rsidRDefault="00B62EA1">
          <w:pPr>
            <w:pStyle w:val="1E1A66DDCBB345EC9528A371B4F96EE7"/>
          </w:pPr>
          <w:r>
            <w:rPr>
              <w:rStyle w:val="CardeDatadaSubseo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43"/>
    <w:rsid w:val="00293B43"/>
    <w:rsid w:val="003B15AC"/>
    <w:rsid w:val="004557CB"/>
    <w:rsid w:val="00B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CDDA9728580741A0BAC7BDA01D4A018E">
    <w:name w:val="CDDA9728580741A0BAC7BDA01D4A018E"/>
  </w:style>
  <w:style w:type="paragraph" w:customStyle="1" w:styleId="7FF9CFF78D744DF3BAE386E71FC1B8F3">
    <w:name w:val="7FF9CFF78D744DF3BAE386E71FC1B8F3"/>
  </w:style>
  <w:style w:type="paragraph" w:customStyle="1" w:styleId="8B61FCEA178F4330A5A310FAB626B18F">
    <w:name w:val="8B61FCEA178F4330A5A310FAB626B18F"/>
  </w:style>
  <w:style w:type="paragraph" w:customStyle="1" w:styleId="489DE3961797413283E725C1AEE9CB43">
    <w:name w:val="489DE3961797413283E725C1AEE9CB43"/>
  </w:style>
  <w:style w:type="paragraph" w:customStyle="1" w:styleId="C0A74DD1C754484B862091F3FC861D11">
    <w:name w:val="C0A74DD1C754484B862091F3FC861D11"/>
  </w:style>
  <w:style w:type="paragraph" w:customStyle="1" w:styleId="774181E76BC446E78ECB5BFFD3005A10">
    <w:name w:val="774181E76BC446E78ECB5BFFD3005A10"/>
  </w:style>
  <w:style w:type="paragraph" w:customStyle="1" w:styleId="59BA7B5FE6B1445FADFA0E8C08EE18F9">
    <w:name w:val="59BA7B5FE6B1445FADFA0E8C08EE18F9"/>
  </w:style>
  <w:style w:type="paragraph" w:customStyle="1" w:styleId="D1932F9D38694ACF9AB659A50FE5D515">
    <w:name w:val="D1932F9D38694ACF9AB659A50FE5D515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98E5C71F38E345DBA0474244AFF21F84">
    <w:name w:val="98E5C71F38E345DBA0474244AFF21F84"/>
  </w:style>
  <w:style w:type="paragraph" w:customStyle="1" w:styleId="00BCEAD98F7A4AE7868BCCAC691197BC">
    <w:name w:val="00BCEAD98F7A4AE7868BCCAC691197BC"/>
  </w:style>
  <w:style w:type="paragraph" w:customStyle="1" w:styleId="9443E4FBC29945A5A83463A1FC881D2A">
    <w:name w:val="9443E4FBC29945A5A83463A1FC881D2A"/>
  </w:style>
  <w:style w:type="paragraph" w:customStyle="1" w:styleId="DE8811AE413B4E2AB1734282D8EF68BC">
    <w:name w:val="DE8811AE413B4E2AB1734282D8EF68BC"/>
  </w:style>
  <w:style w:type="paragraph" w:customStyle="1" w:styleId="22AFA4FE55E948278B98A8273FCCF5EA">
    <w:name w:val="22AFA4FE55E948278B98A8273FCCF5EA"/>
  </w:style>
  <w:style w:type="paragraph" w:customStyle="1" w:styleId="1E1A66DDCBB345EC9528A371B4F96EE7">
    <w:name w:val="1E1A66DDCBB345EC9528A371B4F96EE7"/>
  </w:style>
  <w:style w:type="paragraph" w:customStyle="1" w:styleId="C05B9BA9947D41A2A63F90E819A5AF76">
    <w:name w:val="C05B9BA9947D41A2A63F90E819A5AF76"/>
  </w:style>
  <w:style w:type="paragraph" w:customStyle="1" w:styleId="2553D7E4823F4684805D932ECE06DD1A">
    <w:name w:val="2553D7E4823F4684805D932ECE06DD1A"/>
  </w:style>
  <w:style w:type="paragraph" w:customStyle="1" w:styleId="7B34C9AA1DC841A8875A17DE920069E6">
    <w:name w:val="7B34C9AA1DC841A8875A17DE920069E6"/>
  </w:style>
  <w:style w:type="paragraph" w:customStyle="1" w:styleId="0C625B60793E4A30B22526381C4AC43A">
    <w:name w:val="0C625B60793E4A30B22526381C4AC43A"/>
    <w:rsid w:val="00293B43"/>
  </w:style>
  <w:style w:type="paragraph" w:customStyle="1" w:styleId="17B23B70D7FC429E9D99329B4A7030A0">
    <w:name w:val="17B23B70D7FC429E9D99329B4A7030A0"/>
    <w:rsid w:val="00293B43"/>
  </w:style>
  <w:style w:type="paragraph" w:customStyle="1" w:styleId="91EDB4D4832346CF87477DDE0C9E5C22">
    <w:name w:val="91EDB4D4832346CF87477DDE0C9E5C22"/>
    <w:rsid w:val="00293B43"/>
  </w:style>
  <w:style w:type="paragraph" w:customStyle="1" w:styleId="39A54A7FA50B4F3388C752129F870280">
    <w:name w:val="39A54A7FA50B4F3388C752129F870280"/>
    <w:rsid w:val="00293B43"/>
  </w:style>
  <w:style w:type="paragraph" w:customStyle="1" w:styleId="55D5B768D4644E188FD4CF6D19E26265">
    <w:name w:val="55D5B768D4644E188FD4CF6D19E26265"/>
    <w:rsid w:val="00293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56</TotalTime>
  <Pages>3</Pages>
  <Words>221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Geiza Amaral de Lima dLlLima</dc:creator>
  <cp:lastModifiedBy>Geisa Amaral</cp:lastModifiedBy>
  <cp:revision>2</cp:revision>
  <dcterms:created xsi:type="dcterms:W3CDTF">2016-10-16T22:59:00Z</dcterms:created>
  <dcterms:modified xsi:type="dcterms:W3CDTF">2017-01-02T13:42:00Z</dcterms:modified>
</cp:coreProperties>
</file>