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10683"/>
      </w:tblGrid>
      <w:tr w:rsidR="00612977">
        <w:trPr>
          <w:jc w:val="center"/>
        </w:trPr>
        <w:tc>
          <w:tcPr>
            <w:tcW w:w="9576" w:type="dxa"/>
          </w:tcPr>
          <w:p w:rsidR="00612977" w:rsidRDefault="00612977" w:rsidP="00A70FF8">
            <w:pPr>
              <w:pStyle w:val="PrimeiraPginadoCabealho"/>
              <w:pBdr>
                <w:bottom w:val="none" w:sz="0" w:space="0" w:color="auto"/>
              </w:pBdr>
              <w:tabs>
                <w:tab w:val="clear" w:pos="4320"/>
                <w:tab w:val="clear" w:pos="8640"/>
                <w:tab w:val="left" w:pos="1725"/>
              </w:tabs>
              <w:rPr>
                <w:color w:val="9FB8CD" w:themeColor="accent2"/>
              </w:rPr>
            </w:pPr>
          </w:p>
        </w:tc>
      </w:tr>
    </w:tbl>
    <w:sdt>
      <w:sdtPr>
        <w:alias w:val="Nome do Currículo"/>
        <w:tag w:val="Nome do Currículo"/>
        <w:id w:val="703981219"/>
        <w:placeholder>
          <w:docPart w:val="9C347A437B784A53A9A2F327852ADA75"/>
        </w:placeholder>
        <w:docPartList>
          <w:docPartGallery w:val="Quick Parts"/>
          <w:docPartCategory w:val=" Currículo"/>
        </w:docPartList>
      </w:sdtPr>
      <w:sdtEndPr/>
      <w:sdtContent>
        <w:p w:rsidR="00612977" w:rsidRDefault="002A04DF">
          <w:pPr>
            <w:pStyle w:val="SemEspaamento"/>
          </w:pPr>
          <w:r>
            <w:rPr>
              <w:rFonts w:ascii="Garamond" w:hAnsi="Garamond"/>
              <w:b/>
              <w:noProof/>
              <w:color w:val="628BAD" w:themeColor="accent2" w:themeShade="BF"/>
              <w:sz w:val="22"/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-133351</wp:posOffset>
                </wp:positionH>
                <wp:positionV relativeFrom="paragraph">
                  <wp:posOffset>148590</wp:posOffset>
                </wp:positionV>
                <wp:extent cx="1066563" cy="1466850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3x4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559" cy="14723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tbl>
          <w:tblPr>
            <w:tblStyle w:val="Tabelacomgrade"/>
            <w:tblW w:w="5014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08"/>
            <w:gridCol w:w="10457"/>
          </w:tblGrid>
          <w:tr w:rsidR="00612977" w:rsidTr="004A2680">
            <w:trPr>
              <w:trHeight w:val="1564"/>
              <w:jc w:val="center"/>
            </w:trPr>
            <w:tc>
              <w:tcPr>
                <w:tcW w:w="408" w:type="dxa"/>
                <w:shd w:val="clear" w:color="auto" w:fill="9FB8CD" w:themeFill="accent2"/>
              </w:tcPr>
              <w:p w:rsidR="00612977" w:rsidRDefault="00612977"/>
            </w:tc>
            <w:tc>
              <w:tcPr>
                <w:tcW w:w="10457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2207E6" w:rsidRDefault="002207E6" w:rsidP="002207E6">
                <w:pPr>
                  <w:pStyle w:val="NomePessoal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rPr>
                      <w:b/>
                      <w:color w:val="auto"/>
                    </w:rPr>
                    <w:id w:val="10979384"/>
                    <w:placeholder>
                      <w:docPart w:val="8BB4D6D5F7DD408384DADF50DC44F86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F707E" w:rsidRPr="001B4729">
                      <w:rPr>
                        <w:b/>
                        <w:color w:val="auto"/>
                      </w:rPr>
                      <w:t xml:space="preserve">Adriano </w:t>
                    </w:r>
                    <w:r w:rsidR="008D3CE3">
                      <w:rPr>
                        <w:b/>
                        <w:color w:val="auto"/>
                      </w:rPr>
                      <w:t xml:space="preserve">de </w:t>
                    </w:r>
                    <w:r w:rsidR="00AF707E" w:rsidRPr="001B4729">
                      <w:rPr>
                        <w:b/>
                        <w:color w:val="auto"/>
                      </w:rPr>
                      <w:t>França Lima</w:t>
                    </w:r>
                  </w:sdtContent>
                </w:sdt>
              </w:p>
              <w:p w:rsidR="002207E6" w:rsidRDefault="002207E6" w:rsidP="002207E6">
                <w:pPr>
                  <w:pStyle w:val="TextodoEndereo"/>
                  <w:rPr>
                    <w:b/>
                    <w:color w:val="3E5D78" w:themeColor="accent2" w:themeShade="80"/>
                  </w:rPr>
                </w:pPr>
                <w:r>
                  <w:rPr>
                    <w:b/>
                    <w:color w:val="3E5D78" w:themeColor="accent2" w:themeShade="80"/>
                  </w:rPr>
                  <w:t>Rua Quinze de Novembro,</w:t>
                </w:r>
                <w:r w:rsidR="002A04DF">
                  <w:rPr>
                    <w:b/>
                    <w:color w:val="3E5D78" w:themeColor="accent2" w:themeShade="80"/>
                  </w:rPr>
                  <w:t xml:space="preserve"> </w:t>
                </w:r>
                <w:r>
                  <w:rPr>
                    <w:b/>
                    <w:color w:val="3E5D78" w:themeColor="accent2" w:themeShade="80"/>
                  </w:rPr>
                  <w:t xml:space="preserve">nº 320, 1º Andar, </w:t>
                </w:r>
                <w:r w:rsidR="002A04DF">
                  <w:rPr>
                    <w:b/>
                    <w:color w:val="3E5D78" w:themeColor="accent2" w:themeShade="80"/>
                  </w:rPr>
                  <w:t>AP</w:t>
                </w:r>
                <w:r>
                  <w:rPr>
                    <w:b/>
                    <w:color w:val="3E5D78" w:themeColor="accent2" w:themeShade="80"/>
                  </w:rPr>
                  <w:t xml:space="preserve"> 120, Livramento, Vitória de Santo Antão – PE, </w:t>
                </w:r>
              </w:p>
              <w:p w:rsidR="002207E6" w:rsidRPr="00A70FF8" w:rsidRDefault="002207E6" w:rsidP="002207E6">
                <w:pPr>
                  <w:pStyle w:val="TextodoEndereo"/>
                  <w:rPr>
                    <w:b/>
                    <w:color w:val="3E5D78" w:themeColor="accent2" w:themeShade="80"/>
                  </w:rPr>
                </w:pPr>
                <w:r>
                  <w:rPr>
                    <w:b/>
                    <w:color w:val="3E5D78" w:themeColor="accent2" w:themeShade="80"/>
                  </w:rPr>
                  <w:t>CEP: 55</w:t>
                </w:r>
                <w:r w:rsidRPr="00A70FF8">
                  <w:rPr>
                    <w:b/>
                    <w:color w:val="3E5D78" w:themeColor="accent2" w:themeShade="80"/>
                  </w:rPr>
                  <w:t>60</w:t>
                </w:r>
                <w:r>
                  <w:rPr>
                    <w:b/>
                    <w:color w:val="3E5D78" w:themeColor="accent2" w:themeShade="80"/>
                  </w:rPr>
                  <w:t>2</w:t>
                </w:r>
                <w:r w:rsidRPr="00A70FF8">
                  <w:rPr>
                    <w:b/>
                    <w:color w:val="3E5D78" w:themeColor="accent2" w:themeShade="80"/>
                  </w:rPr>
                  <w:t>-</w:t>
                </w:r>
                <w:r>
                  <w:rPr>
                    <w:b/>
                    <w:color w:val="3E5D78" w:themeColor="accent2" w:themeShade="80"/>
                  </w:rPr>
                  <w:t>21</w:t>
                </w:r>
                <w:r w:rsidRPr="00A70FF8">
                  <w:rPr>
                    <w:b/>
                    <w:color w:val="3E5D78" w:themeColor="accent2" w:themeShade="80"/>
                  </w:rPr>
                  <w:t>0</w:t>
                </w:r>
              </w:p>
              <w:p w:rsidR="002207E6" w:rsidRPr="00A70FF8" w:rsidRDefault="00AD45DF" w:rsidP="002207E6">
                <w:pPr>
                  <w:pStyle w:val="TextodoEndereo"/>
                  <w:rPr>
                    <w:b/>
                    <w:color w:val="3E5D78" w:themeColor="accent2" w:themeShade="80"/>
                  </w:rPr>
                </w:pPr>
                <w:r>
                  <w:rPr>
                    <w:b/>
                    <w:color w:val="3E5D78" w:themeColor="accent2" w:themeShade="80"/>
                  </w:rPr>
                  <w:t>Data de Nascimento: 14/</w:t>
                </w:r>
                <w:r w:rsidR="002207E6">
                  <w:rPr>
                    <w:b/>
                    <w:color w:val="3E5D78" w:themeColor="accent2" w:themeShade="80"/>
                  </w:rPr>
                  <w:t>0</w:t>
                </w:r>
                <w:r>
                  <w:rPr>
                    <w:b/>
                    <w:color w:val="3E5D78" w:themeColor="accent2" w:themeShade="80"/>
                  </w:rPr>
                  <w:t>7/1977</w:t>
                </w:r>
              </w:p>
              <w:p w:rsidR="002207E6" w:rsidRDefault="001B4729" w:rsidP="002207E6">
                <w:pPr>
                  <w:pStyle w:val="TextodoEndereo"/>
                  <w:rPr>
                    <w:b/>
                    <w:color w:val="3E5D78" w:themeColor="accent2" w:themeShade="80"/>
                  </w:rPr>
                </w:pPr>
                <w:r>
                  <w:rPr>
                    <w:b/>
                    <w:color w:val="3E5D78" w:themeColor="accent2" w:themeShade="80"/>
                  </w:rPr>
                  <w:t>Estado Civil: Casado</w:t>
                </w:r>
              </w:p>
              <w:p w:rsidR="002207E6" w:rsidRPr="004235BA" w:rsidRDefault="002207E6" w:rsidP="002207E6">
                <w:pPr>
                  <w:pStyle w:val="TextodoEndereo"/>
                  <w:rPr>
                    <w:b/>
                    <w:color w:val="3E5D78" w:themeColor="accent2" w:themeShade="80"/>
                    <w:sz w:val="20"/>
                  </w:rPr>
                </w:pPr>
                <w:r>
                  <w:rPr>
                    <w:b/>
                    <w:color w:val="3E5D78" w:themeColor="accent2" w:themeShade="80"/>
                    <w:sz w:val="20"/>
                  </w:rPr>
                  <w:t>Celular</w:t>
                </w:r>
                <w:r w:rsidRPr="004235BA">
                  <w:rPr>
                    <w:b/>
                    <w:color w:val="3E5D78" w:themeColor="accent2" w:themeShade="80"/>
                    <w:sz w:val="20"/>
                  </w:rPr>
                  <w:t xml:space="preserve">: (81) </w:t>
                </w:r>
                <w:r w:rsidR="00B10A58">
                  <w:rPr>
                    <w:b/>
                    <w:color w:val="3E5D78" w:themeColor="accent2" w:themeShade="80"/>
                    <w:sz w:val="20"/>
                  </w:rPr>
                  <w:t>9</w:t>
                </w:r>
                <w:r w:rsidR="00AD45DF">
                  <w:rPr>
                    <w:b/>
                    <w:color w:val="3E5D78" w:themeColor="accent2" w:themeShade="80"/>
                    <w:sz w:val="20"/>
                  </w:rPr>
                  <w:t>9245 2318</w:t>
                </w:r>
                <w:r>
                  <w:rPr>
                    <w:b/>
                    <w:color w:val="3E5D78" w:themeColor="accent2" w:themeShade="80"/>
                    <w:sz w:val="20"/>
                  </w:rPr>
                  <w:t xml:space="preserve"> ou </w:t>
                </w:r>
                <w:r w:rsidR="00B10A58">
                  <w:rPr>
                    <w:b/>
                    <w:color w:val="3E5D78" w:themeColor="accent2" w:themeShade="80"/>
                    <w:sz w:val="20"/>
                  </w:rPr>
                  <w:t>9</w:t>
                </w:r>
                <w:r>
                  <w:rPr>
                    <w:b/>
                    <w:color w:val="3E5D78" w:themeColor="accent2" w:themeShade="80"/>
                    <w:sz w:val="20"/>
                  </w:rPr>
                  <w:t>96</w:t>
                </w:r>
                <w:r w:rsidR="00AD45DF">
                  <w:rPr>
                    <w:b/>
                    <w:color w:val="3E5D78" w:themeColor="accent2" w:themeShade="80"/>
                    <w:sz w:val="20"/>
                  </w:rPr>
                  <w:t>86</w:t>
                </w:r>
                <w:r>
                  <w:rPr>
                    <w:b/>
                    <w:color w:val="3E5D78" w:themeColor="accent2" w:themeShade="80"/>
                    <w:sz w:val="20"/>
                  </w:rPr>
                  <w:t xml:space="preserve"> </w:t>
                </w:r>
                <w:r w:rsidR="00AD45DF">
                  <w:rPr>
                    <w:b/>
                    <w:color w:val="3E5D78" w:themeColor="accent2" w:themeShade="80"/>
                    <w:sz w:val="20"/>
                  </w:rPr>
                  <w:t>2621</w:t>
                </w:r>
              </w:p>
              <w:p w:rsidR="002207E6" w:rsidRPr="00A70FF8" w:rsidRDefault="002207E6" w:rsidP="002207E6">
                <w:pPr>
                  <w:pStyle w:val="TextodoEndereo"/>
                  <w:rPr>
                    <w:b/>
                    <w:color w:val="3E5D78" w:themeColor="accent2" w:themeShade="80"/>
                  </w:rPr>
                </w:pPr>
                <w:r w:rsidRPr="00A70FF8">
                  <w:rPr>
                    <w:b/>
                    <w:color w:val="3E5D78" w:themeColor="accent2" w:themeShade="80"/>
                  </w:rPr>
                  <w:t>E</w:t>
                </w:r>
                <w:r w:rsidR="00AF707E">
                  <w:rPr>
                    <w:b/>
                    <w:color w:val="3E5D78" w:themeColor="accent2" w:themeShade="80"/>
                  </w:rPr>
                  <w:t>-</w:t>
                </w:r>
                <w:r w:rsidRPr="00A70FF8">
                  <w:rPr>
                    <w:b/>
                    <w:color w:val="3E5D78" w:themeColor="accent2" w:themeShade="80"/>
                  </w:rPr>
                  <w:t xml:space="preserve">mail: </w:t>
                </w:r>
                <w:r w:rsidR="0010237A">
                  <w:rPr>
                    <w:b/>
                    <w:color w:val="3E5D78" w:themeColor="accent2" w:themeShade="80"/>
                  </w:rPr>
                  <w:t>attriano@g</w:t>
                </w:r>
                <w:r w:rsidRPr="00A70FF8">
                  <w:rPr>
                    <w:b/>
                    <w:color w:val="3E5D78" w:themeColor="accent2" w:themeShade="80"/>
                  </w:rPr>
                  <w:t>mail.com</w:t>
                </w:r>
              </w:p>
              <w:p w:rsidR="00612977" w:rsidRPr="004A2680" w:rsidRDefault="00612977">
                <w:pPr>
                  <w:pStyle w:val="TextodoEndereo"/>
                  <w:rPr>
                    <w:sz w:val="2"/>
                  </w:rPr>
                </w:pPr>
              </w:p>
            </w:tc>
          </w:tr>
        </w:tbl>
        <w:p w:rsidR="00612977" w:rsidRDefault="005F322B">
          <w:pPr>
            <w:pStyle w:val="SemEspaamento"/>
          </w:pPr>
        </w:p>
      </w:sdtContent>
    </w:sdt>
    <w:tbl>
      <w:tblPr>
        <w:tblStyle w:val="Tabelacomgrade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10470"/>
      </w:tblGrid>
      <w:tr w:rsidR="00612977" w:rsidTr="005C27E9">
        <w:trPr>
          <w:trHeight w:val="10233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612977" w:rsidRDefault="00612977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612977" w:rsidRPr="00815C02" w:rsidRDefault="002536EE">
            <w:pPr>
              <w:pStyle w:val="Seo"/>
              <w:rPr>
                <w:color w:val="3E5D78" w:themeColor="accent2" w:themeShade="80"/>
              </w:rPr>
            </w:pPr>
            <w:r w:rsidRPr="00815C02">
              <w:rPr>
                <w:color w:val="3E5D78" w:themeColor="accent2" w:themeShade="80"/>
              </w:rPr>
              <w:t>Objetiv</w:t>
            </w:r>
            <w:r w:rsidR="00BC058A" w:rsidRPr="00815C02">
              <w:rPr>
                <w:color w:val="3E5D78" w:themeColor="accent2" w:themeShade="80"/>
              </w:rPr>
              <w:t>o</w:t>
            </w:r>
            <w:r w:rsidRPr="00815C02">
              <w:rPr>
                <w:color w:val="3E5D78" w:themeColor="accent2" w:themeShade="80"/>
              </w:rPr>
              <w:t>s</w:t>
            </w:r>
          </w:p>
          <w:p w:rsidR="002207E6" w:rsidRDefault="00C23DA4" w:rsidP="002207E6">
            <w:pPr>
              <w:pStyle w:val="TextodaSubseo"/>
              <w:spacing w:after="0" w:line="276" w:lineRule="auto"/>
              <w:jc w:val="both"/>
              <w:rPr>
                <w:sz w:val="24"/>
              </w:rPr>
            </w:pPr>
            <w:bookmarkStart w:id="0" w:name="_GoBack"/>
            <w:r>
              <w:rPr>
                <w:sz w:val="24"/>
              </w:rPr>
              <w:t xml:space="preserve">Gostaria de agregar junto a esta empresa meus conhecimentos e adquiri-los novos. Procuro </w:t>
            </w:r>
            <w:proofErr w:type="gramStart"/>
            <w:r>
              <w:rPr>
                <w:sz w:val="24"/>
              </w:rPr>
              <w:t>estar</w:t>
            </w:r>
            <w:proofErr w:type="gramEnd"/>
            <w:r>
              <w:rPr>
                <w:sz w:val="24"/>
              </w:rPr>
              <w:t xml:space="preserve"> sempre em contato com outras áreas, novas tendências e em constante aprendizado.</w:t>
            </w:r>
          </w:p>
          <w:bookmarkEnd w:id="0"/>
          <w:p w:rsidR="00A70FF8" w:rsidRPr="00A70FF8" w:rsidRDefault="00A70FF8" w:rsidP="00A70FF8">
            <w:pPr>
              <w:pStyle w:val="TextodaSubseo"/>
              <w:spacing w:after="0" w:line="276" w:lineRule="auto"/>
              <w:rPr>
                <w:sz w:val="4"/>
              </w:rPr>
            </w:pPr>
          </w:p>
          <w:p w:rsidR="00612977" w:rsidRPr="00815C02" w:rsidRDefault="0048283A" w:rsidP="00A70FF8">
            <w:pPr>
              <w:pStyle w:val="Seo"/>
              <w:spacing w:line="276" w:lineRule="auto"/>
              <w:rPr>
                <w:color w:val="3E5D78" w:themeColor="accent2" w:themeShade="80"/>
              </w:rPr>
            </w:pPr>
            <w:r w:rsidRPr="00815C02">
              <w:rPr>
                <w:color w:val="3E5D78" w:themeColor="accent2" w:themeShade="80"/>
              </w:rPr>
              <w:t>Formação</w:t>
            </w:r>
          </w:p>
          <w:p w:rsidR="00612977" w:rsidRPr="00815C02" w:rsidRDefault="003E70F0">
            <w:pPr>
              <w:pStyle w:val="Subseo"/>
              <w:rPr>
                <w:color w:val="3E5D78" w:themeColor="accent2" w:themeShade="80"/>
              </w:rPr>
            </w:pPr>
            <w:r w:rsidRPr="00815C02">
              <w:rPr>
                <w:color w:val="3E5D78" w:themeColor="accent2" w:themeShade="80"/>
              </w:rPr>
              <w:t xml:space="preserve">Ensino </w:t>
            </w:r>
            <w:proofErr w:type="gramStart"/>
            <w:r w:rsidRPr="00815C02">
              <w:rPr>
                <w:color w:val="3E5D78" w:themeColor="accent2" w:themeShade="80"/>
              </w:rPr>
              <w:t>Técnico Mecânica Industrial</w:t>
            </w:r>
            <w:proofErr w:type="gramEnd"/>
            <w:r w:rsidRPr="00815C02">
              <w:rPr>
                <w:color w:val="3E5D78" w:themeColor="accent2" w:themeShade="80"/>
              </w:rPr>
              <w:t xml:space="preserve"> </w:t>
            </w:r>
            <w:r w:rsidR="00A67E59" w:rsidRPr="00815C02">
              <w:rPr>
                <w:color w:val="3E5D78" w:themeColor="accent2" w:themeShade="80"/>
              </w:rPr>
              <w:t xml:space="preserve">– </w:t>
            </w:r>
            <w:r w:rsidR="009B4374">
              <w:rPr>
                <w:color w:val="3E5D78" w:themeColor="accent2" w:themeShade="80"/>
              </w:rPr>
              <w:t>Parado – 2</w:t>
            </w:r>
            <w:r w:rsidR="00A67E59" w:rsidRPr="00815C02">
              <w:rPr>
                <w:color w:val="3E5D78" w:themeColor="accent2" w:themeShade="80"/>
              </w:rPr>
              <w:t xml:space="preserve">° </w:t>
            </w:r>
            <w:r w:rsidR="00815C02" w:rsidRPr="00815C02">
              <w:rPr>
                <w:color w:val="3E5D78" w:themeColor="accent2" w:themeShade="80"/>
              </w:rPr>
              <w:t>Período</w:t>
            </w:r>
            <w:r w:rsidR="00A67E59" w:rsidRPr="00815C02">
              <w:rPr>
                <w:color w:val="3E5D78" w:themeColor="accent2" w:themeShade="80"/>
              </w:rPr>
              <w:t xml:space="preserve"> (CEPEP)</w:t>
            </w:r>
          </w:p>
          <w:p w:rsidR="007605FC" w:rsidRPr="0040130F" w:rsidRDefault="007605FC" w:rsidP="007605FC">
            <w:pPr>
              <w:pStyle w:val="Seo"/>
              <w:spacing w:line="276" w:lineRule="auto"/>
              <w:ind w:left="360"/>
              <w:rPr>
                <w:color w:val="528693" w:themeColor="background2" w:themeShade="80"/>
                <w:sz w:val="22"/>
              </w:rPr>
            </w:pPr>
            <w:r w:rsidRPr="0040130F">
              <w:rPr>
                <w:color w:val="528693" w:themeColor="background2" w:themeShade="80"/>
                <w:sz w:val="22"/>
              </w:rPr>
              <w:t>Curso Complementares:</w:t>
            </w:r>
          </w:p>
          <w:p w:rsidR="00815C02" w:rsidRPr="00815C02" w:rsidRDefault="00815C02" w:rsidP="00815C02">
            <w:pPr>
              <w:pStyle w:val="Commarcadores"/>
              <w:numPr>
                <w:ilvl w:val="0"/>
                <w:numId w:val="1"/>
              </w:numPr>
              <w:rPr>
                <w:rFonts w:ascii="Garamond" w:hAnsi="Garamond"/>
                <w:b/>
              </w:rPr>
            </w:pPr>
            <w:r w:rsidRPr="00815C02">
              <w:rPr>
                <w:rFonts w:ascii="Garamond" w:hAnsi="Garamond"/>
                <w:b/>
              </w:rPr>
              <w:t xml:space="preserve">(SENAI Paulista-PE) – </w:t>
            </w:r>
            <w:r w:rsidRPr="00815C02">
              <w:rPr>
                <w:rFonts w:ascii="Garamond" w:hAnsi="Garamond"/>
                <w:b/>
                <w:color w:val="3E5D78" w:themeColor="accent2" w:themeShade="80"/>
              </w:rPr>
              <w:t>Mecânica Industrial (Eletricidade Básico)</w:t>
            </w:r>
            <w:r w:rsidRPr="00815C02">
              <w:rPr>
                <w:rFonts w:ascii="Garamond" w:hAnsi="Garamond"/>
                <w:b/>
                <w:color w:val="628BAD" w:themeColor="accent2" w:themeShade="BF"/>
              </w:rPr>
              <w:t xml:space="preserve"> </w:t>
            </w:r>
            <w:r w:rsidRPr="00815C02">
              <w:rPr>
                <w:rFonts w:ascii="Garamond" w:hAnsi="Garamond"/>
                <w:b/>
              </w:rPr>
              <w:t>– 07/04/2013 a 23/04/2014 (40h)</w:t>
            </w:r>
          </w:p>
          <w:p w:rsidR="00815C02" w:rsidRPr="00815C02" w:rsidRDefault="00815C02" w:rsidP="00815C02">
            <w:pPr>
              <w:pStyle w:val="Commarcadores"/>
              <w:numPr>
                <w:ilvl w:val="0"/>
                <w:numId w:val="1"/>
              </w:numPr>
              <w:rPr>
                <w:rFonts w:ascii="Garamond" w:hAnsi="Garamond"/>
                <w:b/>
              </w:rPr>
            </w:pPr>
            <w:r w:rsidRPr="00815C02">
              <w:rPr>
                <w:rFonts w:ascii="Garamond" w:hAnsi="Garamond"/>
                <w:b/>
              </w:rPr>
              <w:t xml:space="preserve"> (SENAI Paulista-PE) – </w:t>
            </w:r>
            <w:r w:rsidRPr="00815C02">
              <w:rPr>
                <w:rFonts w:ascii="Garamond" w:hAnsi="Garamond"/>
                <w:b/>
                <w:color w:val="3E5D78" w:themeColor="accent2" w:themeShade="80"/>
              </w:rPr>
              <w:t>Mecânica Industrial (Manutenção Mecânica)</w:t>
            </w:r>
            <w:r w:rsidRPr="00815C02">
              <w:rPr>
                <w:rFonts w:ascii="Garamond" w:hAnsi="Garamond"/>
                <w:b/>
                <w:color w:val="628BAD" w:themeColor="accent2" w:themeShade="BF"/>
              </w:rPr>
              <w:t xml:space="preserve"> </w:t>
            </w:r>
            <w:r w:rsidRPr="00815C02">
              <w:rPr>
                <w:rFonts w:ascii="Garamond" w:hAnsi="Garamond"/>
                <w:b/>
              </w:rPr>
              <w:t>– 20/02/2013 a 02/04/2014 (100h)</w:t>
            </w:r>
          </w:p>
          <w:p w:rsidR="00815C02" w:rsidRPr="00815C02" w:rsidRDefault="00815C02" w:rsidP="007605FC">
            <w:pPr>
              <w:pStyle w:val="Commarcadores"/>
              <w:numPr>
                <w:ilvl w:val="0"/>
                <w:numId w:val="1"/>
              </w:numPr>
              <w:rPr>
                <w:rFonts w:ascii="Garamond" w:hAnsi="Garamond"/>
                <w:b/>
              </w:rPr>
            </w:pPr>
            <w:r w:rsidRPr="00815C02">
              <w:rPr>
                <w:rFonts w:ascii="Garamond" w:hAnsi="Garamond"/>
                <w:b/>
              </w:rPr>
              <w:t xml:space="preserve">(SENAI Paulista-PE) – </w:t>
            </w:r>
            <w:r w:rsidRPr="00815C02">
              <w:rPr>
                <w:rFonts w:ascii="Garamond" w:hAnsi="Garamond"/>
                <w:b/>
                <w:color w:val="3E5D78" w:themeColor="accent2" w:themeShade="80"/>
              </w:rPr>
              <w:t>Mecânica Industrial (Leitura e Interpretação de Desenho)</w:t>
            </w:r>
            <w:r w:rsidRPr="00815C02">
              <w:rPr>
                <w:rFonts w:ascii="Garamond" w:hAnsi="Garamond"/>
                <w:b/>
                <w:color w:val="628BAD" w:themeColor="accent2" w:themeShade="BF"/>
              </w:rPr>
              <w:t xml:space="preserve"> </w:t>
            </w:r>
            <w:r w:rsidRPr="00815C02">
              <w:rPr>
                <w:rFonts w:ascii="Garamond" w:hAnsi="Garamond"/>
                <w:b/>
              </w:rPr>
              <w:t>– 14/01/2013 a 03/02/2014 (60h)</w:t>
            </w:r>
          </w:p>
          <w:p w:rsidR="00C23DA4" w:rsidRPr="00815C02" w:rsidRDefault="00C23DA4" w:rsidP="007605FC">
            <w:pPr>
              <w:pStyle w:val="Commarcadores"/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815C02">
              <w:rPr>
                <w:rFonts w:ascii="Garamond" w:hAnsi="Garamond"/>
                <w:b/>
              </w:rPr>
              <w:t>(SENAI</w:t>
            </w:r>
            <w:r w:rsidR="00EA0396" w:rsidRPr="00815C02">
              <w:rPr>
                <w:rFonts w:ascii="Garamond" w:hAnsi="Garamond"/>
                <w:b/>
              </w:rPr>
              <w:t xml:space="preserve"> Paulista-PE</w:t>
            </w:r>
            <w:r w:rsidRPr="00815C02">
              <w:rPr>
                <w:rFonts w:ascii="Garamond" w:hAnsi="Garamond"/>
                <w:b/>
              </w:rPr>
              <w:t>) –</w:t>
            </w:r>
            <w:r w:rsidR="00815C02" w:rsidRPr="00815C02">
              <w:rPr>
                <w:rFonts w:ascii="Garamond" w:hAnsi="Garamond"/>
                <w:b/>
              </w:rPr>
              <w:t xml:space="preserve"> </w:t>
            </w:r>
            <w:r w:rsidR="003E70F0" w:rsidRPr="00815C02">
              <w:rPr>
                <w:rFonts w:ascii="Garamond" w:hAnsi="Garamond"/>
                <w:b/>
                <w:color w:val="3E5D78" w:themeColor="accent2" w:themeShade="80"/>
              </w:rPr>
              <w:t xml:space="preserve">Mecânica </w:t>
            </w:r>
            <w:r w:rsidR="00EA0396" w:rsidRPr="00815C02">
              <w:rPr>
                <w:rFonts w:ascii="Garamond" w:hAnsi="Garamond"/>
                <w:b/>
                <w:color w:val="3E5D78" w:themeColor="accent2" w:themeShade="80"/>
              </w:rPr>
              <w:t>Industrial (Metrologia Dimensional Básico)</w:t>
            </w:r>
            <w:r w:rsidR="00EA0396" w:rsidRPr="00815C02">
              <w:rPr>
                <w:rFonts w:ascii="Garamond" w:hAnsi="Garamond"/>
                <w:b/>
                <w:color w:val="628BAD" w:themeColor="accent2" w:themeShade="BF"/>
              </w:rPr>
              <w:t xml:space="preserve"> </w:t>
            </w:r>
            <w:r w:rsidRPr="00815C02">
              <w:rPr>
                <w:rFonts w:ascii="Garamond" w:hAnsi="Garamond"/>
                <w:b/>
              </w:rPr>
              <w:t xml:space="preserve">– </w:t>
            </w:r>
            <w:r w:rsidR="00750A76" w:rsidRPr="00815C02">
              <w:rPr>
                <w:rFonts w:ascii="Garamond" w:hAnsi="Garamond"/>
                <w:b/>
              </w:rPr>
              <w:t>1</w:t>
            </w:r>
            <w:r w:rsidR="003E70F0" w:rsidRPr="00815C02">
              <w:rPr>
                <w:rFonts w:ascii="Garamond" w:hAnsi="Garamond"/>
                <w:b/>
              </w:rPr>
              <w:t xml:space="preserve">7/12/2013 a </w:t>
            </w:r>
            <w:r w:rsidR="00EA0396" w:rsidRPr="00815C02">
              <w:rPr>
                <w:rFonts w:ascii="Garamond" w:hAnsi="Garamond"/>
                <w:b/>
              </w:rPr>
              <w:t>13</w:t>
            </w:r>
            <w:r w:rsidR="003E70F0" w:rsidRPr="00815C02">
              <w:rPr>
                <w:rFonts w:ascii="Garamond" w:hAnsi="Garamond"/>
                <w:b/>
              </w:rPr>
              <w:t>/</w:t>
            </w:r>
            <w:r w:rsidR="00EA0396" w:rsidRPr="00815C02">
              <w:rPr>
                <w:rFonts w:ascii="Garamond" w:hAnsi="Garamond"/>
                <w:b/>
              </w:rPr>
              <w:t>01</w:t>
            </w:r>
            <w:r w:rsidR="003E70F0" w:rsidRPr="00815C02">
              <w:rPr>
                <w:rFonts w:ascii="Garamond" w:hAnsi="Garamond"/>
                <w:b/>
              </w:rPr>
              <w:t>/2014</w:t>
            </w:r>
            <w:r w:rsidR="00EA0396" w:rsidRPr="00815C02">
              <w:rPr>
                <w:rFonts w:ascii="Garamond" w:hAnsi="Garamond"/>
                <w:b/>
              </w:rPr>
              <w:t xml:space="preserve"> (60h)</w:t>
            </w:r>
          </w:p>
          <w:p w:rsidR="003E70F0" w:rsidRPr="00815C02" w:rsidRDefault="00815C02" w:rsidP="003E70F0">
            <w:pPr>
              <w:pStyle w:val="Commarcadores"/>
              <w:numPr>
                <w:ilvl w:val="0"/>
                <w:numId w:val="1"/>
              </w:numPr>
              <w:rPr>
                <w:rFonts w:ascii="Garamond" w:hAnsi="Garamond"/>
                <w:b/>
              </w:rPr>
            </w:pPr>
            <w:r w:rsidRPr="00815C02">
              <w:rPr>
                <w:rFonts w:ascii="Garamond" w:hAnsi="Garamond"/>
                <w:b/>
              </w:rPr>
              <w:t xml:space="preserve">(SENAI Paulista-PE) </w:t>
            </w:r>
            <w:r w:rsidR="003E70F0" w:rsidRPr="00815C02">
              <w:rPr>
                <w:rFonts w:ascii="Garamond" w:hAnsi="Garamond"/>
                <w:b/>
              </w:rPr>
              <w:t xml:space="preserve">– </w:t>
            </w:r>
            <w:r w:rsidR="003E70F0" w:rsidRPr="00815C02">
              <w:rPr>
                <w:rFonts w:ascii="Garamond" w:hAnsi="Garamond"/>
                <w:b/>
                <w:color w:val="3E5D78" w:themeColor="accent2" w:themeShade="80"/>
              </w:rPr>
              <w:t>Boas Práticas no Processamento de Alimentos</w:t>
            </w:r>
            <w:r w:rsidR="003E70F0" w:rsidRPr="00815C02">
              <w:rPr>
                <w:rFonts w:ascii="Garamond" w:hAnsi="Garamond"/>
                <w:b/>
              </w:rPr>
              <w:t xml:space="preserve"> – 1/7/2010 a 23/7/2010 (64h)</w:t>
            </w:r>
          </w:p>
          <w:p w:rsidR="007605FC" w:rsidRPr="00815C02" w:rsidRDefault="007605FC" w:rsidP="007605FC">
            <w:pPr>
              <w:pStyle w:val="Commarcadores"/>
              <w:numPr>
                <w:ilvl w:val="0"/>
                <w:numId w:val="1"/>
              </w:numPr>
              <w:rPr>
                <w:rFonts w:ascii="Garamond" w:hAnsi="Garamond"/>
                <w:b/>
                <w:lang w:val="en-US"/>
              </w:rPr>
            </w:pPr>
            <w:r w:rsidRPr="00815C02">
              <w:rPr>
                <w:rFonts w:ascii="Garamond" w:hAnsi="Garamond"/>
                <w:b/>
                <w:lang w:val="en-US"/>
              </w:rPr>
              <w:t>(SENAC</w:t>
            </w:r>
            <w:r w:rsidR="00815C02" w:rsidRPr="00815C02">
              <w:rPr>
                <w:rFonts w:ascii="Garamond" w:hAnsi="Garamond"/>
                <w:b/>
                <w:lang w:val="en-US"/>
              </w:rPr>
              <w:t xml:space="preserve"> Vitoria-PE</w:t>
            </w:r>
            <w:r w:rsidRPr="00815C02">
              <w:rPr>
                <w:rFonts w:ascii="Garamond" w:hAnsi="Garamond"/>
                <w:b/>
                <w:lang w:val="en-US"/>
              </w:rPr>
              <w:t xml:space="preserve">) – </w:t>
            </w:r>
            <w:proofErr w:type="spellStart"/>
            <w:r w:rsidRPr="00815C02">
              <w:rPr>
                <w:rFonts w:ascii="Garamond" w:hAnsi="Garamond"/>
                <w:b/>
                <w:color w:val="3E5D78" w:themeColor="accent2" w:themeShade="80"/>
                <w:lang w:val="en-US"/>
              </w:rPr>
              <w:t>Informática</w:t>
            </w:r>
            <w:proofErr w:type="spellEnd"/>
            <w:r w:rsidRPr="00815C02">
              <w:rPr>
                <w:rFonts w:ascii="Garamond" w:hAnsi="Garamond"/>
                <w:b/>
                <w:color w:val="3E5D78" w:themeColor="accent2" w:themeShade="80"/>
                <w:lang w:val="en-US"/>
              </w:rPr>
              <w:t xml:space="preserve"> </w:t>
            </w:r>
            <w:r w:rsidR="0027059C" w:rsidRPr="00815C02">
              <w:rPr>
                <w:rFonts w:ascii="Garamond" w:hAnsi="Garamond"/>
                <w:b/>
                <w:color w:val="3E5D78" w:themeColor="accent2" w:themeShade="80"/>
                <w:lang w:val="en-US"/>
              </w:rPr>
              <w:t>–</w:t>
            </w:r>
            <w:r w:rsidRPr="00815C02">
              <w:rPr>
                <w:rFonts w:ascii="Garamond" w:hAnsi="Garamond"/>
                <w:b/>
                <w:color w:val="3E5D78" w:themeColor="accent2" w:themeShade="80"/>
                <w:lang w:val="en-US"/>
              </w:rPr>
              <w:t xml:space="preserve"> </w:t>
            </w:r>
            <w:r w:rsidR="00D2710D" w:rsidRPr="00815C02">
              <w:rPr>
                <w:rFonts w:ascii="Garamond" w:hAnsi="Garamond"/>
                <w:b/>
                <w:color w:val="3E5D78" w:themeColor="accent2" w:themeShade="80"/>
                <w:lang w:val="en-US"/>
              </w:rPr>
              <w:t>Windows: Word: Excel; Internet</w:t>
            </w:r>
            <w:r w:rsidR="00D2710D" w:rsidRPr="00815C02">
              <w:rPr>
                <w:rFonts w:ascii="Garamond" w:hAnsi="Garamond"/>
                <w:b/>
                <w:lang w:val="en-US"/>
              </w:rPr>
              <w:t xml:space="preserve"> – 27/06/200</w:t>
            </w:r>
            <w:r w:rsidR="00750A76" w:rsidRPr="00815C02">
              <w:rPr>
                <w:rFonts w:ascii="Garamond" w:hAnsi="Garamond"/>
                <w:b/>
                <w:lang w:val="en-US"/>
              </w:rPr>
              <w:t>5 a 15/08/2005 (93h</w:t>
            </w:r>
            <w:r w:rsidR="003C120E" w:rsidRPr="00815C02">
              <w:rPr>
                <w:rFonts w:ascii="Garamond" w:hAnsi="Garamond"/>
                <w:b/>
                <w:lang w:val="en-US"/>
              </w:rPr>
              <w:t>)</w:t>
            </w:r>
          </w:p>
          <w:p w:rsidR="00A879C7" w:rsidRPr="0040130F" w:rsidRDefault="00A879C7" w:rsidP="00A879C7">
            <w:pPr>
              <w:pStyle w:val="Seo"/>
              <w:spacing w:line="276" w:lineRule="auto"/>
              <w:ind w:left="360"/>
              <w:rPr>
                <w:color w:val="528693" w:themeColor="background2" w:themeShade="80"/>
                <w:sz w:val="22"/>
              </w:rPr>
            </w:pPr>
            <w:r>
              <w:rPr>
                <w:color w:val="528693" w:themeColor="background2" w:themeShade="80"/>
                <w:sz w:val="22"/>
              </w:rPr>
              <w:t>Treinamento</w:t>
            </w:r>
            <w:r w:rsidRPr="0040130F">
              <w:rPr>
                <w:color w:val="528693" w:themeColor="background2" w:themeShade="80"/>
                <w:sz w:val="22"/>
              </w:rPr>
              <w:t>:</w:t>
            </w:r>
          </w:p>
          <w:p w:rsidR="00A879C7" w:rsidRPr="00815C02" w:rsidRDefault="00A879C7" w:rsidP="00A879C7">
            <w:pPr>
              <w:pStyle w:val="Commarcadores"/>
              <w:numPr>
                <w:ilvl w:val="0"/>
                <w:numId w:val="1"/>
              </w:numPr>
              <w:rPr>
                <w:rFonts w:ascii="Garamond" w:hAnsi="Garamond"/>
                <w:b/>
              </w:rPr>
            </w:pPr>
            <w:r w:rsidRPr="00815C02">
              <w:rPr>
                <w:rFonts w:ascii="Garamond" w:hAnsi="Garamond"/>
                <w:b/>
              </w:rPr>
              <w:t xml:space="preserve">(SETRE) – </w:t>
            </w:r>
            <w:r w:rsidRPr="00815C02">
              <w:rPr>
                <w:rFonts w:ascii="Garamond" w:hAnsi="Garamond"/>
                <w:b/>
                <w:color w:val="3E5D78" w:themeColor="accent2" w:themeShade="80"/>
              </w:rPr>
              <w:t>Treinamento de Trabalho em altura</w:t>
            </w:r>
            <w:r w:rsidRPr="00815C02">
              <w:rPr>
                <w:rFonts w:ascii="Garamond" w:hAnsi="Garamond"/>
                <w:b/>
              </w:rPr>
              <w:t xml:space="preserve"> – 20/7/2013 (8</w:t>
            </w:r>
            <w:r w:rsidR="00750A76" w:rsidRPr="00815C02">
              <w:rPr>
                <w:rFonts w:ascii="Garamond" w:hAnsi="Garamond"/>
                <w:b/>
              </w:rPr>
              <w:t>h</w:t>
            </w:r>
            <w:r w:rsidRPr="00815C02">
              <w:rPr>
                <w:rFonts w:ascii="Garamond" w:hAnsi="Garamond"/>
                <w:b/>
              </w:rPr>
              <w:t>)</w:t>
            </w:r>
          </w:p>
          <w:p w:rsidR="009748A7" w:rsidRPr="00815C02" w:rsidRDefault="009748A7" w:rsidP="00A879C7">
            <w:pPr>
              <w:pStyle w:val="Commarcadores"/>
              <w:numPr>
                <w:ilvl w:val="0"/>
                <w:numId w:val="1"/>
              </w:numPr>
              <w:rPr>
                <w:rFonts w:ascii="Garamond" w:hAnsi="Garamond"/>
                <w:b/>
              </w:rPr>
            </w:pPr>
            <w:r w:rsidRPr="00815C02">
              <w:rPr>
                <w:rFonts w:ascii="Garamond" w:hAnsi="Garamond"/>
                <w:b/>
              </w:rPr>
              <w:t xml:space="preserve">(PRO-SEG) – </w:t>
            </w:r>
            <w:r w:rsidRPr="00815C02">
              <w:rPr>
                <w:rFonts w:ascii="Garamond" w:hAnsi="Garamond"/>
                <w:b/>
                <w:color w:val="3E5D78" w:themeColor="accent2" w:themeShade="80"/>
              </w:rPr>
              <w:t>Operador de Equipamentos de Guindar</w:t>
            </w:r>
            <w:r w:rsidRPr="00815C02">
              <w:rPr>
                <w:rFonts w:ascii="Garamond" w:hAnsi="Garamond"/>
                <w:b/>
              </w:rPr>
              <w:t xml:space="preserve"> – 14/</w:t>
            </w:r>
            <w:r w:rsidR="00C3320F" w:rsidRPr="00815C02">
              <w:rPr>
                <w:rFonts w:ascii="Garamond" w:hAnsi="Garamond"/>
                <w:b/>
              </w:rPr>
              <w:t>7/2012</w:t>
            </w:r>
            <w:r w:rsidRPr="00815C02">
              <w:rPr>
                <w:rFonts w:ascii="Garamond" w:hAnsi="Garamond"/>
                <w:b/>
              </w:rPr>
              <w:t xml:space="preserve"> (8h)</w:t>
            </w:r>
          </w:p>
          <w:p w:rsidR="00941D47" w:rsidRPr="00815C02" w:rsidRDefault="00A277C3" w:rsidP="00A879C7">
            <w:pPr>
              <w:pStyle w:val="Commarcadores"/>
              <w:numPr>
                <w:ilvl w:val="0"/>
                <w:numId w:val="1"/>
              </w:numPr>
              <w:rPr>
                <w:rFonts w:ascii="Garamond" w:hAnsi="Garamond"/>
                <w:b/>
              </w:rPr>
            </w:pPr>
            <w:r w:rsidRPr="00815C02">
              <w:rPr>
                <w:rFonts w:ascii="Garamond" w:hAnsi="Garamond"/>
                <w:b/>
              </w:rPr>
              <w:t>(</w:t>
            </w:r>
            <w:proofErr w:type="spellStart"/>
            <w:r w:rsidRPr="00815C02">
              <w:rPr>
                <w:rFonts w:ascii="Garamond" w:hAnsi="Garamond"/>
                <w:b/>
              </w:rPr>
              <w:t>Mondelez</w:t>
            </w:r>
            <w:proofErr w:type="spellEnd"/>
            <w:r w:rsidRPr="00815C02">
              <w:rPr>
                <w:rFonts w:ascii="Garamond" w:hAnsi="Garamond"/>
                <w:b/>
              </w:rPr>
              <w:t xml:space="preserve">) – </w:t>
            </w:r>
            <w:r w:rsidRPr="00815C02">
              <w:rPr>
                <w:rFonts w:ascii="Garamond" w:hAnsi="Garamond"/>
                <w:b/>
                <w:color w:val="3E5D78" w:themeColor="accent2" w:themeShade="80"/>
              </w:rPr>
              <w:t>Treinamento de Limpeza e Sanitização de Equipamento</w:t>
            </w:r>
            <w:r w:rsidRPr="00815C02">
              <w:rPr>
                <w:rFonts w:ascii="Garamond" w:hAnsi="Garamond"/>
                <w:b/>
              </w:rPr>
              <w:t xml:space="preserve"> – 13/3/2012 (4h)</w:t>
            </w:r>
          </w:p>
          <w:p w:rsidR="00C23DA4" w:rsidRPr="00815C02" w:rsidRDefault="00A277C3" w:rsidP="00A879C7">
            <w:pPr>
              <w:pStyle w:val="Commarcadores"/>
              <w:numPr>
                <w:ilvl w:val="0"/>
                <w:numId w:val="0"/>
              </w:numPr>
              <w:ind w:left="360"/>
              <w:rPr>
                <w:rFonts w:ascii="Garamond" w:hAnsi="Garamond"/>
                <w:b/>
              </w:rPr>
            </w:pPr>
            <w:r w:rsidRPr="00815C02">
              <w:rPr>
                <w:rFonts w:ascii="Garamond" w:hAnsi="Garamond"/>
                <w:b/>
              </w:rPr>
              <w:t>(</w:t>
            </w:r>
            <w:proofErr w:type="spellStart"/>
            <w:r w:rsidRPr="00815C02">
              <w:rPr>
                <w:rFonts w:ascii="Garamond" w:hAnsi="Garamond"/>
                <w:b/>
              </w:rPr>
              <w:t>Mondelez</w:t>
            </w:r>
            <w:proofErr w:type="spellEnd"/>
            <w:r w:rsidRPr="00815C02">
              <w:rPr>
                <w:rFonts w:ascii="Garamond" w:hAnsi="Garamond"/>
                <w:b/>
              </w:rPr>
              <w:t xml:space="preserve">) – </w:t>
            </w:r>
            <w:r w:rsidRPr="00815C02">
              <w:rPr>
                <w:rFonts w:ascii="Garamond" w:hAnsi="Garamond"/>
                <w:b/>
                <w:color w:val="3E5D78" w:themeColor="accent2" w:themeShade="80"/>
              </w:rPr>
              <w:t>Treinamento de Aplicação do Manual de Controle de Pragas</w:t>
            </w:r>
            <w:r w:rsidRPr="00815C02">
              <w:rPr>
                <w:rFonts w:ascii="Garamond" w:hAnsi="Garamond"/>
                <w:b/>
              </w:rPr>
              <w:t xml:space="preserve"> – 13/3/2012 (3h)</w:t>
            </w:r>
          </w:p>
          <w:p w:rsidR="00612977" w:rsidRPr="00815C02" w:rsidRDefault="0048283A">
            <w:pPr>
              <w:pStyle w:val="Seo"/>
              <w:rPr>
                <w:color w:val="3E5D78" w:themeColor="accent2" w:themeShade="80"/>
              </w:rPr>
            </w:pPr>
            <w:r w:rsidRPr="00815C02">
              <w:rPr>
                <w:color w:val="3E5D78" w:themeColor="accent2" w:themeShade="80"/>
              </w:rPr>
              <w:t>Experiência</w:t>
            </w:r>
          </w:p>
          <w:p w:rsidR="00281BC4" w:rsidRDefault="005C27E9" w:rsidP="005525E3">
            <w:pPr>
              <w:pStyle w:val="Commarcadores"/>
              <w:numPr>
                <w:ilvl w:val="0"/>
                <w:numId w:val="0"/>
              </w:numPr>
              <w:ind w:left="360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Setembro/2011 – Maio / 2015</w:t>
            </w:r>
            <w:r w:rsidR="00C3320F">
              <w:rPr>
                <w:rFonts w:ascii="Garamond" w:hAnsi="Garamond"/>
                <w:b/>
                <w:sz w:val="22"/>
              </w:rPr>
              <w:t xml:space="preserve"> – </w:t>
            </w:r>
            <w:r w:rsidR="00C3320F" w:rsidRPr="001B4729">
              <w:rPr>
                <w:rFonts w:ascii="Garamond" w:hAnsi="Garamond"/>
                <w:b/>
                <w:color w:val="3E5D78" w:themeColor="accent2" w:themeShade="80"/>
                <w:sz w:val="22"/>
              </w:rPr>
              <w:t>Operador de Maquinas II – Fabricação</w:t>
            </w:r>
            <w:r w:rsidR="00C3320F">
              <w:rPr>
                <w:rFonts w:ascii="Garamond" w:hAnsi="Garamond"/>
                <w:b/>
                <w:sz w:val="22"/>
              </w:rPr>
              <w:t xml:space="preserve"> (</w:t>
            </w:r>
            <w:proofErr w:type="spellStart"/>
            <w:r w:rsidR="00C3320F">
              <w:rPr>
                <w:rFonts w:ascii="Garamond" w:hAnsi="Garamond"/>
                <w:b/>
                <w:sz w:val="22"/>
              </w:rPr>
              <w:t>Mondelez</w:t>
            </w:r>
            <w:proofErr w:type="spellEnd"/>
            <w:r w:rsidR="00C3320F">
              <w:rPr>
                <w:rFonts w:ascii="Garamond" w:hAnsi="Garamond"/>
                <w:b/>
                <w:sz w:val="22"/>
              </w:rPr>
              <w:t xml:space="preserve"> Internacional)</w:t>
            </w:r>
          </w:p>
          <w:p w:rsidR="00F91C57" w:rsidRDefault="00F91C57" w:rsidP="00281BC4">
            <w:pPr>
              <w:pStyle w:val="Commarcadores"/>
              <w:numPr>
                <w:ilvl w:val="0"/>
                <w:numId w:val="1"/>
              </w:numPr>
              <w:rPr>
                <w:rFonts w:ascii="Garamond" w:hAnsi="Garamond"/>
                <w:sz w:val="22"/>
              </w:rPr>
            </w:pPr>
            <w:r w:rsidRPr="005525E3">
              <w:rPr>
                <w:rFonts w:ascii="Garamond" w:hAnsi="Garamond"/>
                <w:sz w:val="22"/>
              </w:rPr>
              <w:t xml:space="preserve">Atuando como </w:t>
            </w:r>
            <w:proofErr w:type="spellStart"/>
            <w:r w:rsidRPr="005525E3">
              <w:rPr>
                <w:rFonts w:ascii="Garamond" w:hAnsi="Garamond"/>
                <w:sz w:val="22"/>
              </w:rPr>
              <w:t>ferista</w:t>
            </w:r>
            <w:proofErr w:type="spellEnd"/>
            <w:r w:rsidR="00815C02">
              <w:rPr>
                <w:rFonts w:ascii="Garamond" w:hAnsi="Garamond"/>
                <w:sz w:val="22"/>
              </w:rPr>
              <w:t>, de ter</w:t>
            </w:r>
            <w:r w:rsidR="00C73E5D" w:rsidRPr="005525E3">
              <w:rPr>
                <w:rFonts w:ascii="Garamond" w:hAnsi="Garamond"/>
                <w:sz w:val="22"/>
              </w:rPr>
              <w:t xml:space="preserve"> o papel de assumir o posto dos operadores das </w:t>
            </w:r>
            <w:proofErr w:type="gramStart"/>
            <w:r w:rsidR="009B4374">
              <w:rPr>
                <w:rFonts w:ascii="Garamond" w:hAnsi="Garamond"/>
                <w:sz w:val="22"/>
              </w:rPr>
              <w:t>3</w:t>
            </w:r>
            <w:proofErr w:type="gramEnd"/>
            <w:r w:rsidR="00B547B9">
              <w:rPr>
                <w:rFonts w:ascii="Garamond" w:hAnsi="Garamond"/>
                <w:sz w:val="22"/>
              </w:rPr>
              <w:t xml:space="preserve"> maquinas de</w:t>
            </w:r>
            <w:r w:rsidR="00C73E5D" w:rsidRPr="005525E3">
              <w:rPr>
                <w:rFonts w:ascii="Garamond" w:hAnsi="Garamond"/>
                <w:sz w:val="22"/>
              </w:rPr>
              <w:t xml:space="preserve"> Fabricação </w:t>
            </w:r>
            <w:r w:rsidR="009B4374">
              <w:rPr>
                <w:rFonts w:ascii="Garamond" w:hAnsi="Garamond"/>
                <w:sz w:val="22"/>
              </w:rPr>
              <w:t xml:space="preserve">(Moldadora, Forno e Batedeira – </w:t>
            </w:r>
            <w:proofErr w:type="spellStart"/>
            <w:r w:rsidR="009B4374">
              <w:rPr>
                <w:rFonts w:ascii="Garamond" w:hAnsi="Garamond"/>
                <w:sz w:val="22"/>
              </w:rPr>
              <w:t>Trakinas</w:t>
            </w:r>
            <w:proofErr w:type="spellEnd"/>
            <w:r w:rsidR="009B4374">
              <w:rPr>
                <w:rFonts w:ascii="Garamond" w:hAnsi="Garamond"/>
                <w:sz w:val="22"/>
              </w:rPr>
              <w:t xml:space="preserve"> e </w:t>
            </w:r>
            <w:proofErr w:type="spellStart"/>
            <w:r w:rsidR="009B4374">
              <w:rPr>
                <w:rFonts w:ascii="Garamond" w:hAnsi="Garamond"/>
                <w:sz w:val="22"/>
              </w:rPr>
              <w:t>Oreo</w:t>
            </w:r>
            <w:proofErr w:type="spellEnd"/>
            <w:r w:rsidR="009B4374">
              <w:rPr>
                <w:rFonts w:ascii="Garamond" w:hAnsi="Garamond"/>
                <w:sz w:val="22"/>
              </w:rPr>
              <w:t xml:space="preserve">) </w:t>
            </w:r>
            <w:r w:rsidR="00EA0396">
              <w:rPr>
                <w:rFonts w:ascii="Garamond" w:hAnsi="Garamond"/>
                <w:sz w:val="22"/>
              </w:rPr>
              <w:t>e da Sala de Controle do Biscoito</w:t>
            </w:r>
            <w:r w:rsidR="009B4374">
              <w:rPr>
                <w:rFonts w:ascii="Garamond" w:hAnsi="Garamond"/>
                <w:sz w:val="22"/>
              </w:rPr>
              <w:t xml:space="preserve"> Club Social, </w:t>
            </w:r>
            <w:proofErr w:type="spellStart"/>
            <w:r w:rsidR="009B4374">
              <w:rPr>
                <w:rFonts w:ascii="Garamond" w:hAnsi="Garamond"/>
                <w:sz w:val="22"/>
              </w:rPr>
              <w:t>Trakinas</w:t>
            </w:r>
            <w:proofErr w:type="spellEnd"/>
            <w:r w:rsidR="009B4374">
              <w:rPr>
                <w:rFonts w:ascii="Garamond" w:hAnsi="Garamond"/>
                <w:sz w:val="22"/>
              </w:rPr>
              <w:t xml:space="preserve"> e </w:t>
            </w:r>
            <w:proofErr w:type="spellStart"/>
            <w:r w:rsidR="009B4374">
              <w:rPr>
                <w:rFonts w:ascii="Garamond" w:hAnsi="Garamond"/>
                <w:sz w:val="22"/>
              </w:rPr>
              <w:t>Oreo</w:t>
            </w:r>
            <w:proofErr w:type="spellEnd"/>
            <w:r w:rsidR="00EA0396">
              <w:rPr>
                <w:rFonts w:ascii="Garamond" w:hAnsi="Garamond"/>
                <w:sz w:val="22"/>
              </w:rPr>
              <w:t>.</w:t>
            </w:r>
          </w:p>
          <w:p w:rsidR="005525E3" w:rsidRPr="0042090E" w:rsidRDefault="005525E3" w:rsidP="005525E3">
            <w:pPr>
              <w:pStyle w:val="Commarcadores"/>
              <w:numPr>
                <w:ilvl w:val="0"/>
                <w:numId w:val="0"/>
              </w:numPr>
              <w:ind w:left="360"/>
              <w:rPr>
                <w:rFonts w:ascii="Garamond" w:hAnsi="Garamond"/>
                <w:sz w:val="10"/>
              </w:rPr>
            </w:pPr>
          </w:p>
          <w:p w:rsidR="00C3320F" w:rsidRDefault="00F91C57" w:rsidP="00B547B9">
            <w:pPr>
              <w:pStyle w:val="Commarcadores"/>
              <w:numPr>
                <w:ilvl w:val="0"/>
                <w:numId w:val="0"/>
              </w:numPr>
              <w:ind w:left="360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Janeiro/2009 – Setembro/2011 –</w:t>
            </w:r>
            <w:r w:rsidRPr="001B4729">
              <w:rPr>
                <w:rFonts w:ascii="Garamond" w:hAnsi="Garamond"/>
                <w:b/>
                <w:color w:val="3E5D78" w:themeColor="accent2" w:themeShade="80"/>
                <w:sz w:val="22"/>
              </w:rPr>
              <w:t xml:space="preserve"> Pintor</w:t>
            </w:r>
            <w:r>
              <w:rPr>
                <w:rFonts w:ascii="Garamond" w:hAnsi="Garamond"/>
                <w:b/>
                <w:sz w:val="22"/>
              </w:rPr>
              <w:t xml:space="preserve"> </w:t>
            </w:r>
            <w:r w:rsidR="00B547B9">
              <w:rPr>
                <w:rFonts w:ascii="Garamond" w:hAnsi="Garamond"/>
                <w:b/>
                <w:sz w:val="22"/>
              </w:rPr>
              <w:t>(Construção Civil)</w:t>
            </w:r>
          </w:p>
          <w:p w:rsidR="00B547B9" w:rsidRDefault="00785F6E" w:rsidP="00281BC4">
            <w:pPr>
              <w:pStyle w:val="Commarcadores"/>
              <w:numPr>
                <w:ilvl w:val="0"/>
                <w:numId w:val="1"/>
              </w:numPr>
              <w:rPr>
                <w:rFonts w:ascii="Garamond" w:hAnsi="Garamond"/>
                <w:sz w:val="22"/>
              </w:rPr>
            </w:pPr>
            <w:r w:rsidRPr="00785F6E">
              <w:rPr>
                <w:rFonts w:ascii="Garamond" w:hAnsi="Garamond"/>
                <w:sz w:val="22"/>
              </w:rPr>
              <w:t>Atuava como autônomo na manutenção predial de pintura e construção civil.</w:t>
            </w:r>
          </w:p>
          <w:p w:rsidR="00785F6E" w:rsidRPr="0042090E" w:rsidRDefault="00785F6E" w:rsidP="00785F6E">
            <w:pPr>
              <w:pStyle w:val="Commarcadores"/>
              <w:numPr>
                <w:ilvl w:val="0"/>
                <w:numId w:val="0"/>
              </w:numPr>
              <w:ind w:left="360"/>
              <w:rPr>
                <w:rFonts w:ascii="Garamond" w:hAnsi="Garamond"/>
                <w:sz w:val="10"/>
              </w:rPr>
            </w:pPr>
          </w:p>
          <w:p w:rsidR="00785F6E" w:rsidRPr="00785F6E" w:rsidRDefault="00785F6E" w:rsidP="00785F6E">
            <w:pPr>
              <w:pStyle w:val="Commarcadores"/>
              <w:numPr>
                <w:ilvl w:val="0"/>
                <w:numId w:val="0"/>
              </w:numPr>
              <w:ind w:left="360"/>
              <w:rPr>
                <w:rFonts w:ascii="Garamond" w:hAnsi="Garamond"/>
                <w:b/>
                <w:sz w:val="22"/>
              </w:rPr>
            </w:pPr>
            <w:r w:rsidRPr="00785F6E">
              <w:rPr>
                <w:rFonts w:ascii="Garamond" w:hAnsi="Garamond"/>
                <w:b/>
                <w:sz w:val="22"/>
              </w:rPr>
              <w:t>Agosto/</w:t>
            </w:r>
            <w:r>
              <w:rPr>
                <w:rFonts w:ascii="Garamond" w:hAnsi="Garamond"/>
                <w:b/>
                <w:sz w:val="22"/>
              </w:rPr>
              <w:t xml:space="preserve">2008 – Dezembro/2008 – </w:t>
            </w:r>
            <w:r w:rsidRPr="001B4729">
              <w:rPr>
                <w:rFonts w:ascii="Garamond" w:hAnsi="Garamond"/>
                <w:b/>
                <w:color w:val="3E5D78" w:themeColor="accent2" w:themeShade="80"/>
                <w:sz w:val="22"/>
              </w:rPr>
              <w:t>Auxilia de Produção</w:t>
            </w:r>
            <w:r>
              <w:rPr>
                <w:rFonts w:ascii="Garamond" w:hAnsi="Garamond"/>
                <w:b/>
                <w:sz w:val="22"/>
              </w:rPr>
              <w:t xml:space="preserve"> (Companhia Industrial de Vidros – Vitória)</w:t>
            </w:r>
          </w:p>
          <w:p w:rsidR="00785F6E" w:rsidRDefault="00785F6E" w:rsidP="00281BC4">
            <w:pPr>
              <w:pStyle w:val="Commarcadores"/>
              <w:numPr>
                <w:ilvl w:val="0"/>
                <w:numId w:val="1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Elaboração de corte e avaliação da qualidade do produto.</w:t>
            </w:r>
          </w:p>
          <w:p w:rsidR="00361F58" w:rsidRPr="0042090E" w:rsidRDefault="00361F58" w:rsidP="00361F58">
            <w:pPr>
              <w:pStyle w:val="Commarcadores"/>
              <w:numPr>
                <w:ilvl w:val="0"/>
                <w:numId w:val="0"/>
              </w:numPr>
              <w:ind w:left="360"/>
              <w:rPr>
                <w:rFonts w:ascii="Garamond" w:hAnsi="Garamond"/>
                <w:sz w:val="10"/>
              </w:rPr>
            </w:pPr>
          </w:p>
          <w:p w:rsidR="00296AC5" w:rsidRPr="00296AC5" w:rsidRDefault="00296AC5" w:rsidP="008D2FD1">
            <w:pPr>
              <w:pStyle w:val="Commarcadores"/>
              <w:numPr>
                <w:ilvl w:val="0"/>
                <w:numId w:val="0"/>
              </w:numPr>
              <w:ind w:left="360"/>
              <w:rPr>
                <w:rFonts w:ascii="Garamond" w:hAnsi="Garamond"/>
                <w:b/>
                <w:sz w:val="22"/>
              </w:rPr>
            </w:pPr>
            <w:r w:rsidRPr="00296AC5">
              <w:rPr>
                <w:rFonts w:ascii="Garamond" w:hAnsi="Garamond"/>
                <w:b/>
                <w:sz w:val="22"/>
              </w:rPr>
              <w:t xml:space="preserve">Maio/2002 – Fevereiro/2003 – </w:t>
            </w:r>
            <w:r w:rsidRPr="001B4729">
              <w:rPr>
                <w:rFonts w:ascii="Garamond" w:hAnsi="Garamond"/>
                <w:b/>
                <w:color w:val="3E5D78" w:themeColor="accent2" w:themeShade="80"/>
                <w:sz w:val="22"/>
              </w:rPr>
              <w:t>Gerente de um Cyber Pizzaria</w:t>
            </w:r>
            <w:r w:rsidRPr="00296AC5">
              <w:rPr>
                <w:rFonts w:ascii="Garamond" w:hAnsi="Garamond"/>
                <w:b/>
                <w:sz w:val="22"/>
              </w:rPr>
              <w:t xml:space="preserve"> (Cyber Space Pizzaria)</w:t>
            </w:r>
          </w:p>
          <w:p w:rsidR="00785F6E" w:rsidRDefault="008D2FD1" w:rsidP="00281BC4">
            <w:pPr>
              <w:pStyle w:val="Commarcadores"/>
              <w:numPr>
                <w:ilvl w:val="0"/>
                <w:numId w:val="1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Abertura e fechamento do caixa; Compras e controle de estoque; Controle de contas </w:t>
            </w:r>
            <w:proofErr w:type="gramStart"/>
            <w:r>
              <w:rPr>
                <w:rFonts w:ascii="Garamond" w:hAnsi="Garamond"/>
                <w:sz w:val="22"/>
              </w:rPr>
              <w:t>à</w:t>
            </w:r>
            <w:proofErr w:type="gramEnd"/>
            <w:r>
              <w:rPr>
                <w:rFonts w:ascii="Garamond" w:hAnsi="Garamond"/>
                <w:sz w:val="22"/>
              </w:rPr>
              <w:t xml:space="preserve"> pagar, à receber; Controle de ponto e folha de pagamento; Controles bancários e Administração de funcionários.</w:t>
            </w:r>
          </w:p>
          <w:p w:rsidR="00612977" w:rsidRPr="00815C02" w:rsidRDefault="0048283A">
            <w:pPr>
              <w:pStyle w:val="Seo"/>
              <w:rPr>
                <w:color w:val="3E5D78" w:themeColor="accent2" w:themeShade="80"/>
              </w:rPr>
            </w:pPr>
            <w:r w:rsidRPr="00815C02">
              <w:rPr>
                <w:color w:val="3E5D78" w:themeColor="accent2" w:themeShade="80"/>
              </w:rPr>
              <w:t>Qualificações</w:t>
            </w:r>
          </w:p>
          <w:p w:rsidR="005C27E9" w:rsidRDefault="004A2680" w:rsidP="005C27E9">
            <w:pPr>
              <w:pStyle w:val="Commarcadores"/>
              <w:numPr>
                <w:ilvl w:val="0"/>
                <w:numId w:val="1"/>
              </w:numPr>
              <w:jc w:val="both"/>
            </w:pPr>
            <w:r w:rsidRPr="001A4E48">
              <w:rPr>
                <w:sz w:val="22"/>
              </w:rPr>
              <w:t>Liderança capacidade de trabalhar em equipe, flexibilidade e criatividade. Força e determinação no cargo que me for confiado.</w:t>
            </w:r>
            <w:r w:rsidR="005C27E9">
              <w:rPr>
                <w:sz w:val="22"/>
              </w:rPr>
              <w:t xml:space="preserve"> </w:t>
            </w:r>
          </w:p>
          <w:p w:rsidR="005C27E9" w:rsidRPr="00491168" w:rsidRDefault="005C27E9" w:rsidP="005C27E9">
            <w:pPr>
              <w:pStyle w:val="Commarcadores"/>
              <w:numPr>
                <w:ilvl w:val="0"/>
                <w:numId w:val="0"/>
              </w:numPr>
              <w:jc w:val="both"/>
              <w:rPr>
                <w:b/>
                <w:color w:val="3E5D78" w:themeColor="accent2" w:themeShade="80"/>
              </w:rPr>
            </w:pPr>
          </w:p>
        </w:tc>
      </w:tr>
    </w:tbl>
    <w:p w:rsidR="00E83D51" w:rsidRPr="00FA1C74" w:rsidRDefault="00E83D51" w:rsidP="00803A29">
      <w:pPr>
        <w:rPr>
          <w:color w:val="FF0000"/>
          <w:sz w:val="22"/>
        </w:rPr>
      </w:pPr>
    </w:p>
    <w:sectPr w:rsidR="00E83D51" w:rsidRPr="00FA1C74" w:rsidSect="00BC058A">
      <w:headerReference w:type="default" r:id="rId11"/>
      <w:footerReference w:type="even" r:id="rId12"/>
      <w:footerReference w:type="default" r:id="rId13"/>
      <w:headerReference w:type="first" r:id="rId14"/>
      <w:pgSz w:w="11907" w:h="16839"/>
      <w:pgMar w:top="720" w:right="720" w:bottom="720" w:left="72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22B" w:rsidRDefault="005F322B">
      <w:pPr>
        <w:spacing w:after="0" w:line="240" w:lineRule="auto"/>
      </w:pPr>
      <w:r>
        <w:separator/>
      </w:r>
    </w:p>
  </w:endnote>
  <w:endnote w:type="continuationSeparator" w:id="0">
    <w:p w:rsidR="005F322B" w:rsidRDefault="005F3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977" w:rsidRDefault="0048283A">
    <w:pPr>
      <w:pStyle w:val="RodapEsquerdo"/>
    </w:pPr>
    <w:r>
      <w:rPr>
        <w:color w:val="9FB8CD" w:themeColor="accent2"/>
      </w:rPr>
      <w:sym w:font="Wingdings 3" w:char="F07D"/>
    </w:r>
    <w:r>
      <w:t xml:space="preserve"> Página </w:t>
    </w:r>
    <w:r w:rsidR="00794459">
      <w:fldChar w:fldCharType="begin"/>
    </w:r>
    <w:r w:rsidR="00881110">
      <w:instrText xml:space="preserve"> PAGE  \* Arabic  \* MERGEFORMAT </w:instrText>
    </w:r>
    <w:r w:rsidR="00794459">
      <w:fldChar w:fldCharType="separate"/>
    </w:r>
    <w:r w:rsidR="009B4374">
      <w:rPr>
        <w:noProof/>
      </w:rPr>
      <w:t>2</w:t>
    </w:r>
    <w:r w:rsidR="00794459">
      <w:rPr>
        <w:noProof/>
      </w:rPr>
      <w:fldChar w:fldCharType="end"/>
    </w:r>
    <w:r>
      <w:t xml:space="preserve"> | </w:t>
    </w:r>
    <w:sdt>
      <w:sdtPr>
        <w:id w:val="979366"/>
        <w:showingPlcHdr/>
        <w:text/>
      </w:sdtPr>
      <w:sdtEndPr/>
      <w:sdtContent>
        <w:r>
          <w:t>[Digite seu telefone]</w:t>
        </w:r>
      </w:sdtContent>
    </w:sdt>
  </w:p>
  <w:p w:rsidR="00612977" w:rsidRDefault="0061297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977" w:rsidRDefault="0048283A">
    <w:pPr>
      <w:pStyle w:val="RodapDireito"/>
    </w:pPr>
    <w:r>
      <w:rPr>
        <w:color w:val="9FB8CD" w:themeColor="accent2"/>
      </w:rPr>
      <w:sym w:font="Wingdings 3" w:char="F07D"/>
    </w:r>
    <w:r>
      <w:t xml:space="preserve"> Página </w:t>
    </w:r>
    <w:r w:rsidR="00794459">
      <w:fldChar w:fldCharType="begin"/>
    </w:r>
    <w:r w:rsidR="00881110">
      <w:instrText xml:space="preserve"> PAGE  \* Arabic  \* MERGEFORMAT </w:instrText>
    </w:r>
    <w:r w:rsidR="00794459">
      <w:fldChar w:fldCharType="separate"/>
    </w:r>
    <w:r w:rsidR="002A04DF">
      <w:rPr>
        <w:noProof/>
      </w:rPr>
      <w:t>3</w:t>
    </w:r>
    <w:r w:rsidR="00794459">
      <w:rPr>
        <w:noProof/>
      </w:rPr>
      <w:fldChar w:fldCharType="end"/>
    </w:r>
    <w:r>
      <w:t xml:space="preserve"> | </w:t>
    </w:r>
    <w:sdt>
      <w:sdtPr>
        <w:id w:val="979367"/>
        <w:temporary/>
        <w:showingPlcHdr/>
        <w:text/>
      </w:sdtPr>
      <w:sdtEndPr/>
      <w:sdtContent>
        <w:r>
          <w:t>[Digite seu endereço de email]</w:t>
        </w:r>
      </w:sdtContent>
    </w:sdt>
  </w:p>
  <w:p w:rsidR="00612977" w:rsidRDefault="006129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22B" w:rsidRDefault="005F322B">
      <w:pPr>
        <w:spacing w:after="0" w:line="240" w:lineRule="auto"/>
      </w:pPr>
      <w:r>
        <w:separator/>
      </w:r>
    </w:p>
  </w:footnote>
  <w:footnote w:type="continuationSeparator" w:id="0">
    <w:p w:rsidR="005F322B" w:rsidRDefault="005F3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977" w:rsidRDefault="0048283A">
    <w:pPr>
      <w:pStyle w:val="CabealhoDireit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979365"/>
        <w:placeholder>
          <w:docPart w:val="A3FB5D8E904042E7AEE2C2356710698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8D3CE3">
          <w:t>Adriano de França Lima</w:t>
        </w:r>
      </w:sdtContent>
    </w:sdt>
  </w:p>
  <w:p w:rsidR="00612977" w:rsidRDefault="0061297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977" w:rsidRPr="00A70FF8" w:rsidRDefault="00A70FF8">
    <w:pPr>
      <w:pStyle w:val="Cabealho"/>
      <w:rPr>
        <w:lang w:val="pt-PT"/>
      </w:rPr>
    </w:pPr>
    <w:r>
      <w:rPr>
        <w:lang w:val="pt-PT"/>
      </w:rPr>
      <w:t>Currículo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Commarcador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Commarcadores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Commarcador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Commarcador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0D657DF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525288D"/>
    <w:multiLevelType w:val="hybridMultilevel"/>
    <w:tmpl w:val="AE324D6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7232306"/>
    <w:multiLevelType w:val="hybridMultilevel"/>
    <w:tmpl w:val="E1226FBA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78A1323"/>
    <w:multiLevelType w:val="hybridMultilevel"/>
    <w:tmpl w:val="A4748B40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068410A"/>
    <w:multiLevelType w:val="hybridMultilevel"/>
    <w:tmpl w:val="643E3488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68EB5E39"/>
    <w:multiLevelType w:val="hybridMultilevel"/>
    <w:tmpl w:val="F23EC84E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3"/>
  </w:num>
  <w:num w:numId="28">
    <w:abstractNumId w:val="12"/>
  </w:num>
  <w:num w:numId="29">
    <w:abstractNumId w:val="11"/>
  </w:num>
  <w:num w:numId="30">
    <w:abstractNumId w:val="15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245"/>
    <w:rsid w:val="0002358F"/>
    <w:rsid w:val="00052CAC"/>
    <w:rsid w:val="00054E2C"/>
    <w:rsid w:val="0006219D"/>
    <w:rsid w:val="000A6618"/>
    <w:rsid w:val="000B044C"/>
    <w:rsid w:val="000E7DC4"/>
    <w:rsid w:val="0010237A"/>
    <w:rsid w:val="00136074"/>
    <w:rsid w:val="0019494F"/>
    <w:rsid w:val="001A4E48"/>
    <w:rsid w:val="001B4106"/>
    <w:rsid w:val="001B4729"/>
    <w:rsid w:val="001F119A"/>
    <w:rsid w:val="002207E6"/>
    <w:rsid w:val="00221AAD"/>
    <w:rsid w:val="00234708"/>
    <w:rsid w:val="002536EE"/>
    <w:rsid w:val="00264A6A"/>
    <w:rsid w:val="0027059C"/>
    <w:rsid w:val="00281BC4"/>
    <w:rsid w:val="00296AC5"/>
    <w:rsid w:val="002A04DF"/>
    <w:rsid w:val="002C36BD"/>
    <w:rsid w:val="003312C9"/>
    <w:rsid w:val="00361F58"/>
    <w:rsid w:val="00364C80"/>
    <w:rsid w:val="003B0EC5"/>
    <w:rsid w:val="003B3E80"/>
    <w:rsid w:val="003C120E"/>
    <w:rsid w:val="003E70F0"/>
    <w:rsid w:val="003F46C0"/>
    <w:rsid w:val="0040130F"/>
    <w:rsid w:val="00415245"/>
    <w:rsid w:val="0042090E"/>
    <w:rsid w:val="004427D1"/>
    <w:rsid w:val="0044616C"/>
    <w:rsid w:val="0048283A"/>
    <w:rsid w:val="00486E66"/>
    <w:rsid w:val="00491168"/>
    <w:rsid w:val="004A2680"/>
    <w:rsid w:val="004A3F08"/>
    <w:rsid w:val="004B2F4B"/>
    <w:rsid w:val="00522D89"/>
    <w:rsid w:val="00536284"/>
    <w:rsid w:val="005525E3"/>
    <w:rsid w:val="0056157F"/>
    <w:rsid w:val="00591529"/>
    <w:rsid w:val="0059416C"/>
    <w:rsid w:val="005B4552"/>
    <w:rsid w:val="005C27E9"/>
    <w:rsid w:val="005F322B"/>
    <w:rsid w:val="00612977"/>
    <w:rsid w:val="00674739"/>
    <w:rsid w:val="00683B92"/>
    <w:rsid w:val="006A1DB6"/>
    <w:rsid w:val="00722E22"/>
    <w:rsid w:val="00750A76"/>
    <w:rsid w:val="00753E51"/>
    <w:rsid w:val="007605FC"/>
    <w:rsid w:val="0076232C"/>
    <w:rsid w:val="00785F6E"/>
    <w:rsid w:val="00794459"/>
    <w:rsid w:val="007C295E"/>
    <w:rsid w:val="007F07A7"/>
    <w:rsid w:val="0080326F"/>
    <w:rsid w:val="00803A29"/>
    <w:rsid w:val="00815C02"/>
    <w:rsid w:val="00824E51"/>
    <w:rsid w:val="00837AB0"/>
    <w:rsid w:val="00881110"/>
    <w:rsid w:val="00897842"/>
    <w:rsid w:val="008B6051"/>
    <w:rsid w:val="008C318A"/>
    <w:rsid w:val="008D2FD1"/>
    <w:rsid w:val="008D3CE3"/>
    <w:rsid w:val="008D5DC7"/>
    <w:rsid w:val="00924428"/>
    <w:rsid w:val="00941D47"/>
    <w:rsid w:val="009748A7"/>
    <w:rsid w:val="00996EE5"/>
    <w:rsid w:val="009B4374"/>
    <w:rsid w:val="00A06663"/>
    <w:rsid w:val="00A277C3"/>
    <w:rsid w:val="00A402BB"/>
    <w:rsid w:val="00A67E59"/>
    <w:rsid w:val="00A70FF8"/>
    <w:rsid w:val="00A7550E"/>
    <w:rsid w:val="00A879C7"/>
    <w:rsid w:val="00AA46E9"/>
    <w:rsid w:val="00AC4BB1"/>
    <w:rsid w:val="00AD45DF"/>
    <w:rsid w:val="00AD5456"/>
    <w:rsid w:val="00AE3C69"/>
    <w:rsid w:val="00AF707E"/>
    <w:rsid w:val="00B10A58"/>
    <w:rsid w:val="00B11E58"/>
    <w:rsid w:val="00B173E8"/>
    <w:rsid w:val="00B547B9"/>
    <w:rsid w:val="00B71043"/>
    <w:rsid w:val="00BC058A"/>
    <w:rsid w:val="00C07DB9"/>
    <w:rsid w:val="00C23DA4"/>
    <w:rsid w:val="00C3320F"/>
    <w:rsid w:val="00C73E5D"/>
    <w:rsid w:val="00CB0C61"/>
    <w:rsid w:val="00CE10B9"/>
    <w:rsid w:val="00CE3E57"/>
    <w:rsid w:val="00CF54A0"/>
    <w:rsid w:val="00D1179D"/>
    <w:rsid w:val="00D2710D"/>
    <w:rsid w:val="00D533C1"/>
    <w:rsid w:val="00D71899"/>
    <w:rsid w:val="00D90619"/>
    <w:rsid w:val="00D929D7"/>
    <w:rsid w:val="00D95CBF"/>
    <w:rsid w:val="00DB1110"/>
    <w:rsid w:val="00DD07D2"/>
    <w:rsid w:val="00E83D51"/>
    <w:rsid w:val="00EA0396"/>
    <w:rsid w:val="00EB494D"/>
    <w:rsid w:val="00ED6015"/>
    <w:rsid w:val="00F856AF"/>
    <w:rsid w:val="00F91C57"/>
    <w:rsid w:val="00FA1C74"/>
    <w:rsid w:val="00FB51DA"/>
    <w:rsid w:val="00FD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977"/>
    <w:rPr>
      <w:rFonts w:eastAsiaTheme="minorEastAsia" w:cstheme="minorBidi"/>
      <w:color w:val="000000" w:themeColor="text1"/>
      <w:sz w:val="20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612977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2977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2977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2977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2977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2977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2977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2977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2977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612977"/>
    <w:pPr>
      <w:spacing w:after="0" w:line="240" w:lineRule="auto"/>
    </w:pPr>
    <w:rPr>
      <w:rFonts w:eastAsiaTheme="minorEastAsia" w:cstheme="minorBidi"/>
      <w:lang w:val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basedOn w:val="Normal"/>
    <w:link w:val="SemEspaamentoChar"/>
    <w:uiPriority w:val="99"/>
    <w:qFormat/>
    <w:rsid w:val="00612977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612977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12977"/>
    <w:rPr>
      <w:color w:val="000000" w:themeColor="text1"/>
      <w:sz w:val="20"/>
    </w:rPr>
  </w:style>
  <w:style w:type="paragraph" w:styleId="Rodap">
    <w:name w:val="footer"/>
    <w:basedOn w:val="Normal"/>
    <w:link w:val="RodapChar"/>
    <w:uiPriority w:val="99"/>
    <w:unhideWhenUsed/>
    <w:rsid w:val="00612977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612977"/>
    <w:rPr>
      <w:color w:val="000000" w:themeColor="text1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977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977"/>
    <w:rPr>
      <w:rFonts w:eastAsiaTheme="minorEastAsia" w:hAnsi="Tahoma" w:cstheme="minorBidi"/>
      <w:color w:val="000000" w:themeColor="text1"/>
      <w:sz w:val="16"/>
      <w:szCs w:val="16"/>
      <w:lang w:val="pt-BR"/>
    </w:rPr>
  </w:style>
  <w:style w:type="paragraph" w:styleId="Commarcadores">
    <w:name w:val="List Bullet"/>
    <w:basedOn w:val="Normal"/>
    <w:uiPriority w:val="36"/>
    <w:unhideWhenUsed/>
    <w:qFormat/>
    <w:rsid w:val="00612977"/>
    <w:pPr>
      <w:numPr>
        <w:numId w:val="2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12977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o">
    <w:name w:val="Subseção"/>
    <w:basedOn w:val="Normal"/>
    <w:link w:val="CardeSubseo"/>
    <w:uiPriority w:val="3"/>
    <w:qFormat/>
    <w:rsid w:val="00612977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612977"/>
    <w:rPr>
      <w:i/>
      <w:iCs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sid w:val="00612977"/>
    <w:rPr>
      <w:i/>
      <w:iCs/>
      <w:color w:val="7F7F7F" w:themeColor="background1" w:themeShade="7F"/>
      <w:sz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2977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rsid w:val="00612977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unhideWhenUsed/>
    <w:qFormat/>
    <w:rsid w:val="00612977"/>
    <w:pPr>
      <w:numPr>
        <w:numId w:val="22"/>
      </w:numPr>
      <w:spacing w:after="1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12977"/>
    <w:rPr>
      <w:color w:val="B292CA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612977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pt-BR"/>
    </w:rPr>
  </w:style>
  <w:style w:type="paragraph" w:styleId="Legenda">
    <w:name w:val="caption"/>
    <w:basedOn w:val="Normal"/>
    <w:next w:val="Normal"/>
    <w:uiPriority w:val="35"/>
    <w:unhideWhenUsed/>
    <w:rsid w:val="00612977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e">
    <w:name w:val="Emphasis"/>
    <w:uiPriority w:val="20"/>
    <w:qFormat/>
    <w:rsid w:val="00612977"/>
    <w:rPr>
      <w:rFonts w:eastAsiaTheme="minorEastAsia" w:cstheme="minorBidi"/>
      <w:b/>
      <w:bCs/>
      <w:i/>
      <w:iCs/>
      <w:spacing w:val="0"/>
      <w:szCs w:val="20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99"/>
    <w:rsid w:val="00612977"/>
    <w:rPr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semiHidden/>
    <w:rsid w:val="00612977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2977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2977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2977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2977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2977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2977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2977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612977"/>
    <w:rPr>
      <w:b/>
      <w:bCs/>
      <w:i/>
      <w:iCs/>
      <w:color w:val="BAC737" w:themeColor="accent3" w:themeShade="BF"/>
      <w:sz w:val="20"/>
    </w:rPr>
  </w:style>
  <w:style w:type="paragraph" w:styleId="CitaoIntensa">
    <w:name w:val="Intense Quote"/>
    <w:basedOn w:val="Normal"/>
    <w:link w:val="CitaoIntensaChar"/>
    <w:uiPriority w:val="30"/>
    <w:qFormat/>
    <w:rsid w:val="00612977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2977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sid w:val="00612977"/>
    <w:rPr>
      <w:b/>
      <w:bCs/>
      <w:color w:val="525A7D" w:themeColor="accent1" w:themeShade="BF"/>
      <w:sz w:val="20"/>
      <w:u w:val="single"/>
    </w:rPr>
  </w:style>
  <w:style w:type="paragraph" w:styleId="Commarcadores3">
    <w:name w:val="List Bullet 3"/>
    <w:basedOn w:val="Normal"/>
    <w:uiPriority w:val="36"/>
    <w:unhideWhenUsed/>
    <w:qFormat/>
    <w:rsid w:val="00612977"/>
    <w:pPr>
      <w:numPr>
        <w:numId w:val="23"/>
      </w:numPr>
      <w:spacing w:after="120"/>
      <w:contextualSpacing/>
    </w:pPr>
  </w:style>
  <w:style w:type="paragraph" w:styleId="Commarcadores4">
    <w:name w:val="List Bullet 4"/>
    <w:basedOn w:val="Normal"/>
    <w:uiPriority w:val="36"/>
    <w:unhideWhenUsed/>
    <w:qFormat/>
    <w:rsid w:val="00612977"/>
    <w:pPr>
      <w:numPr>
        <w:numId w:val="24"/>
      </w:numPr>
      <w:spacing w:after="120"/>
      <w:contextualSpacing/>
    </w:pPr>
  </w:style>
  <w:style w:type="paragraph" w:styleId="Commarcadores5">
    <w:name w:val="List Bullet 5"/>
    <w:basedOn w:val="Normal"/>
    <w:uiPriority w:val="36"/>
    <w:unhideWhenUsed/>
    <w:qFormat/>
    <w:rsid w:val="00612977"/>
    <w:pPr>
      <w:numPr>
        <w:numId w:val="25"/>
      </w:numPr>
      <w:spacing w:after="120"/>
      <w:contextualSpacing/>
    </w:pPr>
  </w:style>
  <w:style w:type="character" w:styleId="Forte">
    <w:name w:val="Strong"/>
    <w:uiPriority w:val="22"/>
    <w:qFormat/>
    <w:rsid w:val="00612977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pt-BR"/>
    </w:rPr>
  </w:style>
  <w:style w:type="character" w:styleId="nfaseSutil">
    <w:name w:val="Subtle Emphasis"/>
    <w:basedOn w:val="Fontepargpadro"/>
    <w:uiPriority w:val="19"/>
    <w:qFormat/>
    <w:rsid w:val="00612977"/>
    <w:rPr>
      <w:i/>
      <w:iCs/>
      <w:color w:val="737373" w:themeColor="text1" w:themeTint="8C"/>
      <w:kern w:val="16"/>
      <w:sz w:val="20"/>
    </w:rPr>
  </w:style>
  <w:style w:type="character" w:styleId="RefernciaSutil">
    <w:name w:val="Subtle Reference"/>
    <w:basedOn w:val="Fontepargpadro"/>
    <w:uiPriority w:val="31"/>
    <w:qFormat/>
    <w:rsid w:val="00612977"/>
    <w:rPr>
      <w:color w:val="737373" w:themeColor="text1" w:themeTint="8C"/>
      <w:sz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612977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61297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61297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61297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61297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61297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61297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61297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61297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EndereodoRemetente">
    <w:name w:val="Endereço do Remetente"/>
    <w:basedOn w:val="SemEspaamento"/>
    <w:link w:val="CardeEndereodoRemetente"/>
    <w:uiPriority w:val="2"/>
    <w:unhideWhenUsed/>
    <w:qFormat/>
    <w:rsid w:val="00612977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612977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612977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612977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sid w:val="00612977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sid w:val="00612977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sid w:val="00612977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sid w:val="00612977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2"/>
    <w:rsid w:val="00612977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sid w:val="00612977"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sid w:val="00612977"/>
    <w:rPr>
      <w:b w:val="0"/>
      <w:color w:val="727CA3" w:themeColor="accent1"/>
      <w:sz w:val="18"/>
      <w:szCs w:val="18"/>
    </w:rPr>
  </w:style>
  <w:style w:type="paragraph" w:customStyle="1" w:styleId="TextodaSubseo">
    <w:name w:val="Texto da Subseção"/>
    <w:basedOn w:val="Normal"/>
    <w:uiPriority w:val="5"/>
    <w:qFormat/>
    <w:rsid w:val="00612977"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sid w:val="00612977"/>
    <w:rPr>
      <w:rFonts w:asciiTheme="majorHAnsi" w:eastAsiaTheme="majorEastAsia" w:hAnsiTheme="majorHAnsi" w:cstheme="majorBidi"/>
      <w:b/>
      <w:bCs/>
      <w:color w:val="727CA3" w:themeColor="accent1"/>
      <w:sz w:val="18"/>
      <w:szCs w:val="18"/>
      <w:lang w:val="pt-BR"/>
    </w:rPr>
  </w:style>
  <w:style w:type="paragraph" w:customStyle="1" w:styleId="PginadoePrimeiroRodap">
    <w:name w:val="Página doe Primeiro Rodapé"/>
    <w:basedOn w:val="Rodap"/>
    <w:uiPriority w:val="34"/>
    <w:rsid w:val="00612977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iraPginadoCabealho">
    <w:name w:val="Primeira Página do Cabeçalho"/>
    <w:basedOn w:val="Cabealho"/>
    <w:qFormat/>
    <w:rsid w:val="00612977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rsid w:val="00612977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CabealhoEsquerdo">
    <w:name w:val="Cabeçalho Esquerdo"/>
    <w:basedOn w:val="Cabealho"/>
    <w:uiPriority w:val="35"/>
    <w:unhideWhenUsed/>
    <w:qFormat/>
    <w:rsid w:val="00612977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unhideWhenUsed/>
    <w:qFormat/>
    <w:rsid w:val="00612977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CabealhoDireito">
    <w:name w:val="Cabeçalho Direito"/>
    <w:basedOn w:val="Cabealho"/>
    <w:uiPriority w:val="35"/>
    <w:unhideWhenUsed/>
    <w:qFormat/>
    <w:rsid w:val="00612977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unhideWhenUsed/>
    <w:qFormat/>
    <w:rsid w:val="00612977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Destinatrio1">
    <w:name w:val="Destinatário1"/>
    <w:basedOn w:val="SemEspaamento"/>
    <w:uiPriority w:val="1"/>
    <w:qFormat/>
    <w:rsid w:val="00612977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  <w:style w:type="paragraph" w:customStyle="1" w:styleId="Achievement">
    <w:name w:val="Achievement"/>
    <w:basedOn w:val="Normal"/>
    <w:rsid w:val="004A2680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color w:val="auto"/>
      <w:sz w:val="22"/>
    </w:rPr>
  </w:style>
  <w:style w:type="character" w:customStyle="1" w:styleId="apple-style-span">
    <w:name w:val="apple-style-span"/>
    <w:basedOn w:val="Fontepargpadro"/>
    <w:rsid w:val="00AA46E9"/>
  </w:style>
  <w:style w:type="paragraph" w:styleId="PargrafodaLista">
    <w:name w:val="List Paragraph"/>
    <w:basedOn w:val="Normal"/>
    <w:uiPriority w:val="34"/>
    <w:qFormat/>
    <w:rsid w:val="00281B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977"/>
    <w:rPr>
      <w:rFonts w:eastAsiaTheme="minorEastAsia" w:cstheme="minorBidi"/>
      <w:color w:val="000000" w:themeColor="text1"/>
      <w:sz w:val="20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612977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2977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2977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2977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2977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2977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2977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2977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2977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612977"/>
    <w:pPr>
      <w:spacing w:after="0" w:line="240" w:lineRule="auto"/>
    </w:pPr>
    <w:rPr>
      <w:rFonts w:eastAsiaTheme="minorEastAsia" w:cstheme="minorBidi"/>
      <w:lang w:val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basedOn w:val="Normal"/>
    <w:link w:val="SemEspaamentoChar"/>
    <w:uiPriority w:val="99"/>
    <w:qFormat/>
    <w:rsid w:val="00612977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612977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12977"/>
    <w:rPr>
      <w:color w:val="000000" w:themeColor="text1"/>
      <w:sz w:val="20"/>
    </w:rPr>
  </w:style>
  <w:style w:type="paragraph" w:styleId="Rodap">
    <w:name w:val="footer"/>
    <w:basedOn w:val="Normal"/>
    <w:link w:val="RodapChar"/>
    <w:uiPriority w:val="99"/>
    <w:unhideWhenUsed/>
    <w:rsid w:val="00612977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612977"/>
    <w:rPr>
      <w:color w:val="000000" w:themeColor="text1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977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977"/>
    <w:rPr>
      <w:rFonts w:eastAsiaTheme="minorEastAsia" w:hAnsi="Tahoma" w:cstheme="minorBidi"/>
      <w:color w:val="000000" w:themeColor="text1"/>
      <w:sz w:val="16"/>
      <w:szCs w:val="16"/>
      <w:lang w:val="pt-BR"/>
    </w:rPr>
  </w:style>
  <w:style w:type="paragraph" w:styleId="Commarcadores">
    <w:name w:val="List Bullet"/>
    <w:basedOn w:val="Normal"/>
    <w:uiPriority w:val="36"/>
    <w:unhideWhenUsed/>
    <w:qFormat/>
    <w:rsid w:val="00612977"/>
    <w:pPr>
      <w:numPr>
        <w:numId w:val="2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12977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o">
    <w:name w:val="Subseção"/>
    <w:basedOn w:val="Normal"/>
    <w:link w:val="CardeSubseo"/>
    <w:uiPriority w:val="3"/>
    <w:qFormat/>
    <w:rsid w:val="00612977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612977"/>
    <w:rPr>
      <w:i/>
      <w:iCs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sid w:val="00612977"/>
    <w:rPr>
      <w:i/>
      <w:iCs/>
      <w:color w:val="7F7F7F" w:themeColor="background1" w:themeShade="7F"/>
      <w:sz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2977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rsid w:val="00612977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unhideWhenUsed/>
    <w:qFormat/>
    <w:rsid w:val="00612977"/>
    <w:pPr>
      <w:numPr>
        <w:numId w:val="22"/>
      </w:numPr>
      <w:spacing w:after="1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12977"/>
    <w:rPr>
      <w:color w:val="B292CA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612977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pt-BR"/>
    </w:rPr>
  </w:style>
  <w:style w:type="paragraph" w:styleId="Legenda">
    <w:name w:val="caption"/>
    <w:basedOn w:val="Normal"/>
    <w:next w:val="Normal"/>
    <w:uiPriority w:val="35"/>
    <w:unhideWhenUsed/>
    <w:rsid w:val="00612977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e">
    <w:name w:val="Emphasis"/>
    <w:uiPriority w:val="20"/>
    <w:qFormat/>
    <w:rsid w:val="00612977"/>
    <w:rPr>
      <w:rFonts w:eastAsiaTheme="minorEastAsia" w:cstheme="minorBidi"/>
      <w:b/>
      <w:bCs/>
      <w:i/>
      <w:iCs/>
      <w:spacing w:val="0"/>
      <w:szCs w:val="20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99"/>
    <w:rsid w:val="00612977"/>
    <w:rPr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semiHidden/>
    <w:rsid w:val="00612977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2977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2977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2977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2977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2977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2977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2977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612977"/>
    <w:rPr>
      <w:b/>
      <w:bCs/>
      <w:i/>
      <w:iCs/>
      <w:color w:val="BAC737" w:themeColor="accent3" w:themeShade="BF"/>
      <w:sz w:val="20"/>
    </w:rPr>
  </w:style>
  <w:style w:type="paragraph" w:styleId="CitaoIntensa">
    <w:name w:val="Intense Quote"/>
    <w:basedOn w:val="Normal"/>
    <w:link w:val="CitaoIntensaChar"/>
    <w:uiPriority w:val="30"/>
    <w:qFormat/>
    <w:rsid w:val="00612977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2977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sid w:val="00612977"/>
    <w:rPr>
      <w:b/>
      <w:bCs/>
      <w:color w:val="525A7D" w:themeColor="accent1" w:themeShade="BF"/>
      <w:sz w:val="20"/>
      <w:u w:val="single"/>
    </w:rPr>
  </w:style>
  <w:style w:type="paragraph" w:styleId="Commarcadores3">
    <w:name w:val="List Bullet 3"/>
    <w:basedOn w:val="Normal"/>
    <w:uiPriority w:val="36"/>
    <w:unhideWhenUsed/>
    <w:qFormat/>
    <w:rsid w:val="00612977"/>
    <w:pPr>
      <w:numPr>
        <w:numId w:val="23"/>
      </w:numPr>
      <w:spacing w:after="120"/>
      <w:contextualSpacing/>
    </w:pPr>
  </w:style>
  <w:style w:type="paragraph" w:styleId="Commarcadores4">
    <w:name w:val="List Bullet 4"/>
    <w:basedOn w:val="Normal"/>
    <w:uiPriority w:val="36"/>
    <w:unhideWhenUsed/>
    <w:qFormat/>
    <w:rsid w:val="00612977"/>
    <w:pPr>
      <w:numPr>
        <w:numId w:val="24"/>
      </w:numPr>
      <w:spacing w:after="120"/>
      <w:contextualSpacing/>
    </w:pPr>
  </w:style>
  <w:style w:type="paragraph" w:styleId="Commarcadores5">
    <w:name w:val="List Bullet 5"/>
    <w:basedOn w:val="Normal"/>
    <w:uiPriority w:val="36"/>
    <w:unhideWhenUsed/>
    <w:qFormat/>
    <w:rsid w:val="00612977"/>
    <w:pPr>
      <w:numPr>
        <w:numId w:val="25"/>
      </w:numPr>
      <w:spacing w:after="120"/>
      <w:contextualSpacing/>
    </w:pPr>
  </w:style>
  <w:style w:type="character" w:styleId="Forte">
    <w:name w:val="Strong"/>
    <w:uiPriority w:val="22"/>
    <w:qFormat/>
    <w:rsid w:val="00612977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pt-BR"/>
    </w:rPr>
  </w:style>
  <w:style w:type="character" w:styleId="nfaseSutil">
    <w:name w:val="Subtle Emphasis"/>
    <w:basedOn w:val="Fontepargpadro"/>
    <w:uiPriority w:val="19"/>
    <w:qFormat/>
    <w:rsid w:val="00612977"/>
    <w:rPr>
      <w:i/>
      <w:iCs/>
      <w:color w:val="737373" w:themeColor="text1" w:themeTint="8C"/>
      <w:kern w:val="16"/>
      <w:sz w:val="20"/>
    </w:rPr>
  </w:style>
  <w:style w:type="character" w:styleId="RefernciaSutil">
    <w:name w:val="Subtle Reference"/>
    <w:basedOn w:val="Fontepargpadro"/>
    <w:uiPriority w:val="31"/>
    <w:qFormat/>
    <w:rsid w:val="00612977"/>
    <w:rPr>
      <w:color w:val="737373" w:themeColor="text1" w:themeTint="8C"/>
      <w:sz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612977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61297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61297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61297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61297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61297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61297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61297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61297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EndereodoRemetente">
    <w:name w:val="Endereço do Remetente"/>
    <w:basedOn w:val="SemEspaamento"/>
    <w:link w:val="CardeEndereodoRemetente"/>
    <w:uiPriority w:val="2"/>
    <w:unhideWhenUsed/>
    <w:qFormat/>
    <w:rsid w:val="00612977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612977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612977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612977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sid w:val="00612977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sid w:val="00612977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sid w:val="00612977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sid w:val="00612977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2"/>
    <w:rsid w:val="00612977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sid w:val="00612977"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sid w:val="00612977"/>
    <w:rPr>
      <w:b w:val="0"/>
      <w:color w:val="727CA3" w:themeColor="accent1"/>
      <w:sz w:val="18"/>
      <w:szCs w:val="18"/>
    </w:rPr>
  </w:style>
  <w:style w:type="paragraph" w:customStyle="1" w:styleId="TextodaSubseo">
    <w:name w:val="Texto da Subseção"/>
    <w:basedOn w:val="Normal"/>
    <w:uiPriority w:val="5"/>
    <w:qFormat/>
    <w:rsid w:val="00612977"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sid w:val="00612977"/>
    <w:rPr>
      <w:rFonts w:asciiTheme="majorHAnsi" w:eastAsiaTheme="majorEastAsia" w:hAnsiTheme="majorHAnsi" w:cstheme="majorBidi"/>
      <w:b/>
      <w:bCs/>
      <w:color w:val="727CA3" w:themeColor="accent1"/>
      <w:sz w:val="18"/>
      <w:szCs w:val="18"/>
      <w:lang w:val="pt-BR"/>
    </w:rPr>
  </w:style>
  <w:style w:type="paragraph" w:customStyle="1" w:styleId="PginadoePrimeiroRodap">
    <w:name w:val="Página doe Primeiro Rodapé"/>
    <w:basedOn w:val="Rodap"/>
    <w:uiPriority w:val="34"/>
    <w:rsid w:val="00612977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iraPginadoCabealho">
    <w:name w:val="Primeira Página do Cabeçalho"/>
    <w:basedOn w:val="Cabealho"/>
    <w:qFormat/>
    <w:rsid w:val="00612977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rsid w:val="00612977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CabealhoEsquerdo">
    <w:name w:val="Cabeçalho Esquerdo"/>
    <w:basedOn w:val="Cabealho"/>
    <w:uiPriority w:val="35"/>
    <w:unhideWhenUsed/>
    <w:qFormat/>
    <w:rsid w:val="00612977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unhideWhenUsed/>
    <w:qFormat/>
    <w:rsid w:val="00612977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CabealhoDireito">
    <w:name w:val="Cabeçalho Direito"/>
    <w:basedOn w:val="Cabealho"/>
    <w:uiPriority w:val="35"/>
    <w:unhideWhenUsed/>
    <w:qFormat/>
    <w:rsid w:val="00612977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unhideWhenUsed/>
    <w:qFormat/>
    <w:rsid w:val="00612977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Destinatrio1">
    <w:name w:val="Destinatário1"/>
    <w:basedOn w:val="SemEspaamento"/>
    <w:uiPriority w:val="1"/>
    <w:qFormat/>
    <w:rsid w:val="00612977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  <w:style w:type="paragraph" w:customStyle="1" w:styleId="Achievement">
    <w:name w:val="Achievement"/>
    <w:basedOn w:val="Normal"/>
    <w:rsid w:val="004A2680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color w:val="auto"/>
      <w:sz w:val="22"/>
    </w:rPr>
  </w:style>
  <w:style w:type="character" w:customStyle="1" w:styleId="apple-style-span">
    <w:name w:val="apple-style-span"/>
    <w:basedOn w:val="Fontepargpadro"/>
    <w:rsid w:val="00AA46E9"/>
  </w:style>
  <w:style w:type="paragraph" w:styleId="PargrafodaLista">
    <w:name w:val="List Paragraph"/>
    <w:basedOn w:val="Normal"/>
    <w:uiPriority w:val="34"/>
    <w:qFormat/>
    <w:rsid w:val="00281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347A437B784A53A9A2F327852ADA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CE1435-0F9A-4126-8317-112567405593}"/>
      </w:docPartPr>
      <w:docPartBody>
        <w:p w:rsidR="007637F1" w:rsidRDefault="00DA4CEC">
          <w:pPr>
            <w:pStyle w:val="9C347A437B784A53A9A2F327852ADA75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A3FB5D8E904042E7AEE2C235671069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271F67-73A8-4E3F-8919-D386626B50F6}"/>
      </w:docPartPr>
      <w:docPartBody>
        <w:p w:rsidR="007637F1" w:rsidRDefault="00DA4CEC">
          <w:pPr>
            <w:pStyle w:val="A3FB5D8E904042E7AEE2C2356710698A"/>
          </w:pPr>
          <w:r>
            <w:rPr>
              <w:lang w:val="pt-BR"/>
            </w:rPr>
            <w:t>[Digite o nome do autor]</w:t>
          </w:r>
        </w:p>
      </w:docPartBody>
    </w:docPart>
    <w:docPart>
      <w:docPartPr>
        <w:name w:val="8BB4D6D5F7DD408384DADF50DC44F8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99D223-0E6E-43C9-A161-DC917365002B}"/>
      </w:docPartPr>
      <w:docPartBody>
        <w:p w:rsidR="00FA2E97" w:rsidRDefault="009D550B" w:rsidP="009D550B">
          <w:pPr>
            <w:pStyle w:val="8BB4D6D5F7DD408384DADF50DC44F86B"/>
          </w:pPr>
          <w:r>
            <w:t>[Digite 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85331"/>
    <w:rsid w:val="00084E57"/>
    <w:rsid w:val="00085331"/>
    <w:rsid w:val="00265390"/>
    <w:rsid w:val="002D1955"/>
    <w:rsid w:val="00466C62"/>
    <w:rsid w:val="00536A9E"/>
    <w:rsid w:val="00557932"/>
    <w:rsid w:val="00560DF4"/>
    <w:rsid w:val="005B7C9A"/>
    <w:rsid w:val="00605ABF"/>
    <w:rsid w:val="00616C62"/>
    <w:rsid w:val="007637F1"/>
    <w:rsid w:val="0079509E"/>
    <w:rsid w:val="0088012C"/>
    <w:rsid w:val="008A40AC"/>
    <w:rsid w:val="008C3E8A"/>
    <w:rsid w:val="00935E41"/>
    <w:rsid w:val="009948C4"/>
    <w:rsid w:val="009C4F38"/>
    <w:rsid w:val="009D550B"/>
    <w:rsid w:val="009F1443"/>
    <w:rsid w:val="00A944C8"/>
    <w:rsid w:val="00BB4EF0"/>
    <w:rsid w:val="00C41699"/>
    <w:rsid w:val="00CE4B3C"/>
    <w:rsid w:val="00CF4242"/>
    <w:rsid w:val="00DA4CEC"/>
    <w:rsid w:val="00DF5D15"/>
    <w:rsid w:val="00F238D6"/>
    <w:rsid w:val="00FA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7637F1"/>
    <w:rPr>
      <w:rFonts w:eastAsiaTheme="minorEastAsia" w:cstheme="minorBidi"/>
      <w:bCs w:val="0"/>
      <w:iCs w:val="0"/>
      <w:color w:val="808080"/>
      <w:szCs w:val="20"/>
      <w:lang w:val="pt-BR"/>
    </w:rPr>
  </w:style>
  <w:style w:type="paragraph" w:customStyle="1" w:styleId="9C347A437B784A53A9A2F327852ADA75">
    <w:name w:val="9C347A437B784A53A9A2F327852ADA75"/>
    <w:rsid w:val="007637F1"/>
  </w:style>
  <w:style w:type="paragraph" w:customStyle="1" w:styleId="1FDA841E69614A6D83A219C9B88CD44F">
    <w:name w:val="1FDA841E69614A6D83A219C9B88CD44F"/>
    <w:rsid w:val="007637F1"/>
  </w:style>
  <w:style w:type="paragraph" w:customStyle="1" w:styleId="70BEEA99E80749B4A78589B3DE18EE10">
    <w:name w:val="70BEEA99E80749B4A78589B3DE18EE10"/>
    <w:rsid w:val="007637F1"/>
  </w:style>
  <w:style w:type="paragraph" w:customStyle="1" w:styleId="B68BD3F4972A4A7698BF63CBC67DC283">
    <w:name w:val="B68BD3F4972A4A7698BF63CBC67DC283"/>
    <w:rsid w:val="007637F1"/>
  </w:style>
  <w:style w:type="paragraph" w:customStyle="1" w:styleId="6017FE6398EA4F369912E048B7352832">
    <w:name w:val="6017FE6398EA4F369912E048B7352832"/>
    <w:rsid w:val="007637F1"/>
  </w:style>
  <w:style w:type="paragraph" w:customStyle="1" w:styleId="DF2431714C4C478FA7AD7F5A8D76CA36">
    <w:name w:val="DF2431714C4C478FA7AD7F5A8D76CA36"/>
    <w:rsid w:val="007637F1"/>
  </w:style>
  <w:style w:type="paragraph" w:customStyle="1" w:styleId="FCE090753CF64C368C8643753B8360E5">
    <w:name w:val="FCE090753CF64C368C8643753B8360E5"/>
    <w:rsid w:val="007637F1"/>
  </w:style>
  <w:style w:type="paragraph" w:customStyle="1" w:styleId="B016F9CE644344F6A25CB09867C18787">
    <w:name w:val="B016F9CE644344F6A25CB09867C18787"/>
    <w:rsid w:val="007637F1"/>
  </w:style>
  <w:style w:type="paragraph" w:customStyle="1" w:styleId="F8A14F3A39774867AEC7B29D3EC850C5">
    <w:name w:val="F8A14F3A39774867AEC7B29D3EC850C5"/>
    <w:rsid w:val="007637F1"/>
  </w:style>
  <w:style w:type="paragraph" w:customStyle="1" w:styleId="A436885ECD7B42539D4E59D35037D7B9">
    <w:name w:val="A436885ECD7B42539D4E59D35037D7B9"/>
    <w:rsid w:val="007637F1"/>
  </w:style>
  <w:style w:type="paragraph" w:customStyle="1" w:styleId="Subseo">
    <w:name w:val="Subseção"/>
    <w:basedOn w:val="Normal"/>
    <w:link w:val="CardeSubseo"/>
    <w:uiPriority w:val="3"/>
    <w:qFormat/>
    <w:rsid w:val="007637F1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pt-BR" w:eastAsia="en-US"/>
    </w:rPr>
  </w:style>
  <w:style w:type="character" w:customStyle="1" w:styleId="CardeSubseo">
    <w:name w:val="Car de Subseção"/>
    <w:basedOn w:val="Fontepargpadro"/>
    <w:link w:val="Subseo"/>
    <w:uiPriority w:val="3"/>
    <w:rsid w:val="007637F1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pt-BR" w:eastAsia="en-US"/>
    </w:rPr>
  </w:style>
  <w:style w:type="paragraph" w:customStyle="1" w:styleId="2FEBE7A21049415A9F0EE32D00D36B3E">
    <w:name w:val="2FEBE7A21049415A9F0EE32D00D36B3E"/>
    <w:rsid w:val="007637F1"/>
  </w:style>
  <w:style w:type="paragraph" w:customStyle="1" w:styleId="5A6641DAC3204995ADA7D2F483622F4C">
    <w:name w:val="5A6641DAC3204995ADA7D2F483622F4C"/>
    <w:rsid w:val="007637F1"/>
  </w:style>
  <w:style w:type="paragraph" w:customStyle="1" w:styleId="149D70513A634E4C96B6562AB82612BE">
    <w:name w:val="149D70513A634E4C96B6562AB82612BE"/>
    <w:rsid w:val="007637F1"/>
  </w:style>
  <w:style w:type="paragraph" w:customStyle="1" w:styleId="1569422A7F264DEE8BBBA767CF02856E">
    <w:name w:val="1569422A7F264DEE8BBBA767CF02856E"/>
    <w:rsid w:val="007637F1"/>
  </w:style>
  <w:style w:type="paragraph" w:customStyle="1" w:styleId="13367FBD32694C6382BC28C1C24C2EF9">
    <w:name w:val="13367FBD32694C6382BC28C1C24C2EF9"/>
    <w:rsid w:val="007637F1"/>
  </w:style>
  <w:style w:type="paragraph" w:customStyle="1" w:styleId="BA2157A35326466D91925FAE53B6F68A">
    <w:name w:val="BA2157A35326466D91925FAE53B6F68A"/>
    <w:rsid w:val="007637F1"/>
  </w:style>
  <w:style w:type="paragraph" w:customStyle="1" w:styleId="A52B683E82C1413D8D5953FCD092F981">
    <w:name w:val="A52B683E82C1413D8D5953FCD092F981"/>
    <w:rsid w:val="007637F1"/>
  </w:style>
  <w:style w:type="paragraph" w:customStyle="1" w:styleId="55A406D680DB44D4863B4C1CCE7010FB">
    <w:name w:val="55A406D680DB44D4863B4C1CCE7010FB"/>
    <w:rsid w:val="007637F1"/>
  </w:style>
  <w:style w:type="paragraph" w:customStyle="1" w:styleId="A3FB5D8E904042E7AEE2C2356710698A">
    <w:name w:val="A3FB5D8E904042E7AEE2C2356710698A"/>
    <w:rsid w:val="007637F1"/>
  </w:style>
  <w:style w:type="paragraph" w:customStyle="1" w:styleId="107E08A656404F729170319D9ECF9551">
    <w:name w:val="107E08A656404F729170319D9ECF9551"/>
    <w:rsid w:val="007637F1"/>
  </w:style>
  <w:style w:type="paragraph" w:customStyle="1" w:styleId="A0BCCA67DDD54931B4CFE76316F05212">
    <w:name w:val="A0BCCA67DDD54931B4CFE76316F05212"/>
    <w:rsid w:val="007637F1"/>
  </w:style>
  <w:style w:type="paragraph" w:customStyle="1" w:styleId="9C47339568B4403B8C9DE7CCCD9F934A">
    <w:name w:val="9C47339568B4403B8C9DE7CCCD9F934A"/>
    <w:rsid w:val="00085331"/>
  </w:style>
  <w:style w:type="paragraph" w:customStyle="1" w:styleId="E85BF6C1212D482DBB8AE1C825BE0E4C">
    <w:name w:val="E85BF6C1212D482DBB8AE1C825BE0E4C"/>
    <w:rsid w:val="00085331"/>
  </w:style>
  <w:style w:type="paragraph" w:customStyle="1" w:styleId="1EC83453E76046CBBE89AF71E3F83678">
    <w:name w:val="1EC83453E76046CBBE89AF71E3F83678"/>
    <w:rsid w:val="00085331"/>
  </w:style>
  <w:style w:type="paragraph" w:customStyle="1" w:styleId="21A2203AC6D94AB390C2FD1B4294407B">
    <w:name w:val="21A2203AC6D94AB390C2FD1B4294407B"/>
    <w:rsid w:val="00085331"/>
  </w:style>
  <w:style w:type="paragraph" w:customStyle="1" w:styleId="95474A22375647929AEB05BE04D7D796">
    <w:name w:val="95474A22375647929AEB05BE04D7D796"/>
    <w:rsid w:val="008A40AC"/>
    <w:rPr>
      <w:lang w:val="pt-BR" w:eastAsia="pt-BR"/>
    </w:rPr>
  </w:style>
  <w:style w:type="paragraph" w:customStyle="1" w:styleId="2AB620881F4E49948E869FC7F2B87E46">
    <w:name w:val="2AB620881F4E49948E869FC7F2B87E46"/>
    <w:rsid w:val="008A40AC"/>
    <w:rPr>
      <w:lang w:val="pt-BR" w:eastAsia="pt-BR"/>
    </w:rPr>
  </w:style>
  <w:style w:type="paragraph" w:customStyle="1" w:styleId="EC80BC62C3034D079D8E10A07B448D7F">
    <w:name w:val="EC80BC62C3034D079D8E10A07B448D7F"/>
    <w:rsid w:val="008A40AC"/>
    <w:rPr>
      <w:lang w:val="pt-BR" w:eastAsia="pt-BR"/>
    </w:rPr>
  </w:style>
  <w:style w:type="paragraph" w:customStyle="1" w:styleId="8BB4D6D5F7DD408384DADF50DC44F86B">
    <w:name w:val="8BB4D6D5F7DD408384DADF50DC44F86B"/>
    <w:rsid w:val="009D550B"/>
    <w:rPr>
      <w:lang w:val="pt-BR" w:eastAsia="pt-BR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845C2E3F-5DF3-4F25-B80C-68D4665D7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0</TotalTime>
  <Pages>1</Pages>
  <Words>387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 de França Lima</dc:creator>
  <cp:lastModifiedBy>lima</cp:lastModifiedBy>
  <cp:revision>2</cp:revision>
  <cp:lastPrinted>2016-01-21T13:26:00Z</cp:lastPrinted>
  <dcterms:created xsi:type="dcterms:W3CDTF">2016-01-21T13:37:00Z</dcterms:created>
  <dcterms:modified xsi:type="dcterms:W3CDTF">2016-01-21T13:37:00Z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