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  <w:sz w:val="22"/>
        </w:rPr>
        <w:alias w:val="Nome do Currículo"/>
        <w:tag w:val="Nome do Currículo"/>
        <w:id w:val="703981219"/>
        <w:placeholder>
          <w:docPart w:val="10D5E0DB674540AC84FE7422F345BECB"/>
        </w:placeholder>
        <w:docPartList>
          <w:docPartGallery w:val="Quick Parts"/>
          <w:docPartCategory w:val=" Currículo"/>
        </w:docPartList>
      </w:sdtPr>
      <w:sdtEndPr/>
      <w:sdtContent>
        <w:tbl>
          <w:tblPr>
            <w:tblStyle w:val="Tabelacomgrade"/>
            <w:tblW w:w="5000" w:type="pct"/>
            <w:jc w:val="center"/>
            <w:tbl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  <w:insideH w:val="single" w:sz="12" w:space="0" w:color="808080" w:themeColor="background1" w:themeShade="80"/>
              <w:insideV w:val="single" w:sz="12" w:space="0" w:color="808080" w:themeColor="background1" w:themeShade="80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50"/>
            <w:gridCol w:w="9096"/>
          </w:tblGrid>
          <w:tr w:rsidR="00034DF3" w:rsidRPr="009E1FD8" w:rsidTr="005030C0">
            <w:trPr>
              <w:trHeight w:val="1628"/>
              <w:jc w:val="center"/>
            </w:trPr>
            <w:tc>
              <w:tcPr>
                <w:tcW w:w="350" w:type="dxa"/>
                <w:shd w:val="clear" w:color="auto" w:fill="808080" w:themeFill="background1" w:themeFillShade="80"/>
              </w:tcPr>
              <w:p w:rsidR="00034DF3" w:rsidRPr="009E1FD8" w:rsidRDefault="008F7871">
                <w:pPr>
                  <w:rPr>
                    <w:rFonts w:ascii="Times New Roman" w:hAnsi="Times New Roman" w:cs="Times New Roman"/>
                    <w:sz w:val="22"/>
                  </w:rPr>
                </w:pPr>
                <w:r w:rsidRPr="009E1FD8">
                  <w:rPr>
                    <w:rFonts w:ascii="Times New Roman" w:hAnsi="Times New Roman" w:cs="Times New Roman"/>
                    <w:noProof/>
                    <w:sz w:val="22"/>
                    <w:lang w:eastAsia="pt-BR"/>
                  </w:rPr>
                  <mc:AlternateContent>
                    <mc:Choice Requires="wps">
                      <w:drawing>
                        <wp:anchor distT="0" distB="0" distL="114300" distR="114300" simplePos="0" relativeHeight="251657214" behindDoc="1" locked="0" layoutInCell="1" allowOverlap="1" wp14:anchorId="139ECF3F" wp14:editId="4E816C7E">
                          <wp:simplePos x="0" y="0"/>
                          <wp:positionH relativeFrom="column">
                            <wp:posOffset>194945</wp:posOffset>
                          </wp:positionH>
                          <wp:positionV relativeFrom="paragraph">
                            <wp:posOffset>9525</wp:posOffset>
                          </wp:positionV>
                          <wp:extent cx="5784215" cy="309245"/>
                          <wp:effectExtent l="0" t="0" r="26035" b="14605"/>
                          <wp:wrapNone/>
                          <wp:docPr id="12" name="Rectangle 25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5784215" cy="3092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50000"/>
                                      <a:lumOff val="0"/>
                                    </a:schemeClr>
                                  </a:solidFill>
                                  <a:ln w="9525">
                                    <a:solidFill>
                                      <a:schemeClr val="bg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id="Rectangle 25" o:spid="_x0000_s1026" style="position:absolute;margin-left:15.35pt;margin-top:.75pt;width:455.45pt;height:24.35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" fillcolor="#7f7f7f [1612]" strokecolor="#7f7f7f [1612]"/>
                      </w:pict>
                    </mc:Fallback>
                  </mc:AlternateContent>
                </w:r>
              </w:p>
            </w:tc>
            <w:tc>
              <w:tcPr>
                <w:tcW w:w="9089" w:type="dxa"/>
                <w:shd w:val="clear" w:color="auto" w:fill="auto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034DF3" w:rsidRPr="009E1FD8" w:rsidRDefault="00034DF3">
                <w:pPr>
                  <w:pStyle w:val="NomePessoal"/>
                  <w:rPr>
                    <w:rFonts w:ascii="Times New Roman" w:hAnsi="Times New Roman" w:cs="Times New Roman"/>
                    <w:color w:val="7F7F7F" w:themeColor="text1" w:themeTint="80"/>
                    <w:sz w:val="36"/>
                  </w:rPr>
                </w:pPr>
                <w:r w:rsidRPr="009E1FD8">
                  <w:rPr>
                    <w:rFonts w:ascii="Times New Roman" w:hAnsi="Times New Roman" w:cs="Times New Roman"/>
                    <w:color w:val="7F7F7F" w:themeColor="text1" w:themeTint="80"/>
                    <w:spacing w:val="10"/>
                    <w:sz w:val="44"/>
                  </w:rPr>
                  <w:sym w:font="Wingdings 3" w:char="F07D"/>
                </w:r>
                <w:sdt>
                  <w:sdtPr>
                    <w:rPr>
                      <w:rFonts w:ascii="Times New Roman" w:hAnsi="Times New Roman" w:cs="Times New Roman"/>
                      <w:b/>
                      <w:color w:val="auto"/>
                      <w:sz w:val="44"/>
                      <w:szCs w:val="42"/>
                    </w:rPr>
                    <w:id w:val="10979384"/>
                    <w:placeholder>
                      <w:docPart w:val="21019049F9B64365984429AC1EF3914B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9E1FD8" w:rsidRPr="009E1FD8">
                      <w:rPr>
                        <w:rFonts w:ascii="Times New Roman" w:hAnsi="Times New Roman" w:cs="Times New Roman"/>
                        <w:b/>
                        <w:color w:val="auto"/>
                        <w:sz w:val="44"/>
                        <w:szCs w:val="42"/>
                      </w:rPr>
                      <w:t>ERICK LIMA DA SILVA</w:t>
                    </w:r>
                  </w:sdtContent>
                </w:sdt>
              </w:p>
              <w:p w:rsidR="00202D84" w:rsidRPr="009E1FD8" w:rsidRDefault="006E5105" w:rsidP="009E1FD8">
                <w:pPr>
                  <w:pStyle w:val="TextodoEndereo"/>
                  <w:spacing w:line="240" w:lineRule="auto"/>
                  <w:rPr>
                    <w:rFonts w:ascii="Times New Roman" w:hAnsi="Times New Roman" w:cs="Times New Roman"/>
                    <w:color w:val="auto"/>
                    <w:sz w:val="28"/>
                    <w:szCs w:val="28"/>
                  </w:rPr>
                </w:pPr>
                <w:r>
                  <w:rPr>
                    <w:noProof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left:0;text-align:left;margin-left:19.45pt;margin-top:16.5pt;width:63.25pt;height:84.7pt;z-index:251670528;mso-position-horizontal-relative:text;mso-position-vertical-relative:text;mso-width-relative:page;mso-height-relative:page">
                      <v:imagedata r:id="rId10" o:title="img024"/>
                    </v:shape>
                  </w:pict>
                </w:r>
                <w:r w:rsidR="00034DF3" w:rsidRPr="009E1FD8">
                  <w:rPr>
                    <w:rFonts w:ascii="Times New Roman" w:hAnsi="Times New Roman" w:cs="Times New Roman"/>
                    <w:color w:val="auto"/>
                    <w:sz w:val="28"/>
                  </w:rPr>
                  <w:t xml:space="preserve"> </w:t>
                </w:r>
                <w:r w:rsidR="009E1FD8" w:rsidRPr="009E1FD8">
                  <w:rPr>
                    <w:rFonts w:ascii="Times New Roman" w:hAnsi="Times New Roman" w:cs="Times New Roman"/>
                    <w:color w:val="auto"/>
                    <w:sz w:val="28"/>
                    <w:szCs w:val="28"/>
                  </w:rPr>
                  <w:t xml:space="preserve">Brasileiro, Solteiro, 20 </w:t>
                </w:r>
                <w:proofErr w:type="gramStart"/>
                <w:r w:rsidR="009E1FD8" w:rsidRPr="009E1FD8">
                  <w:rPr>
                    <w:rFonts w:ascii="Times New Roman" w:hAnsi="Times New Roman" w:cs="Times New Roman"/>
                    <w:color w:val="auto"/>
                    <w:sz w:val="28"/>
                    <w:szCs w:val="28"/>
                  </w:rPr>
                  <w:t>anos</w:t>
                </w:r>
                <w:proofErr w:type="gramEnd"/>
              </w:p>
              <w:p w:rsidR="00202D84" w:rsidRPr="009E1FD8" w:rsidRDefault="009E1FD8" w:rsidP="009E1FD8">
                <w:pPr>
                  <w:pStyle w:val="TextodoEndereo"/>
                  <w:spacing w:line="240" w:lineRule="auto"/>
                  <w:rPr>
                    <w:rFonts w:ascii="Times New Roman" w:hAnsi="Times New Roman" w:cs="Times New Roman"/>
                    <w:color w:val="auto"/>
                    <w:sz w:val="28"/>
                    <w:szCs w:val="28"/>
                  </w:rPr>
                </w:pPr>
                <w:r w:rsidRPr="009E1FD8">
                  <w:rPr>
                    <w:rFonts w:ascii="Times New Roman" w:hAnsi="Times New Roman" w:cs="Times New Roman"/>
                    <w:color w:val="auto"/>
                    <w:sz w:val="28"/>
                    <w:szCs w:val="28"/>
                  </w:rPr>
                  <w:t xml:space="preserve">Endereço: Rua Pedro da Silva, </w:t>
                </w:r>
                <w:proofErr w:type="gramStart"/>
                <w:r w:rsidRPr="009E1FD8">
                  <w:rPr>
                    <w:rFonts w:ascii="Times New Roman" w:hAnsi="Times New Roman" w:cs="Times New Roman"/>
                    <w:color w:val="auto"/>
                    <w:sz w:val="28"/>
                    <w:szCs w:val="28"/>
                  </w:rPr>
                  <w:t>07</w:t>
                </w:r>
                <w:proofErr w:type="gramEnd"/>
              </w:p>
              <w:p w:rsidR="009E1FD8" w:rsidRPr="009E1FD8" w:rsidRDefault="009E1FD8" w:rsidP="009E1FD8">
                <w:pPr>
                  <w:pStyle w:val="TextodoEndereo"/>
                  <w:spacing w:line="240" w:lineRule="auto"/>
                  <w:rPr>
                    <w:rFonts w:ascii="Times New Roman" w:hAnsi="Times New Roman" w:cs="Times New Roman"/>
                    <w:color w:val="auto"/>
                    <w:sz w:val="28"/>
                    <w:szCs w:val="28"/>
                  </w:rPr>
                </w:pPr>
                <w:r w:rsidRPr="009E1FD8">
                  <w:rPr>
                    <w:rFonts w:ascii="Times New Roman" w:hAnsi="Times New Roman" w:cs="Times New Roman"/>
                    <w:color w:val="auto"/>
                    <w:sz w:val="28"/>
                    <w:szCs w:val="28"/>
                  </w:rPr>
                  <w:t>Bonança – Moreno - PE</w:t>
                </w:r>
              </w:p>
              <w:p w:rsidR="00202D84" w:rsidRPr="009E1FD8" w:rsidRDefault="00202D84" w:rsidP="009E1FD8">
                <w:pPr>
                  <w:pStyle w:val="TextodoEndereo"/>
                  <w:spacing w:line="240" w:lineRule="auto"/>
                  <w:rPr>
                    <w:rFonts w:ascii="Times New Roman" w:hAnsi="Times New Roman" w:cs="Times New Roman"/>
                    <w:color w:val="auto"/>
                    <w:sz w:val="28"/>
                    <w:szCs w:val="28"/>
                  </w:rPr>
                </w:pPr>
                <w:r w:rsidRPr="009E1FD8">
                  <w:rPr>
                    <w:rFonts w:ascii="Times New Roman" w:hAnsi="Times New Roman" w:cs="Times New Roman"/>
                    <w:b/>
                    <w:color w:val="auto"/>
                    <w:sz w:val="28"/>
                    <w:szCs w:val="28"/>
                  </w:rPr>
                  <w:t>Telefone:</w:t>
                </w:r>
                <w:r w:rsidR="009E1FD8" w:rsidRPr="009E1FD8">
                  <w:rPr>
                    <w:rFonts w:ascii="Times New Roman" w:hAnsi="Times New Roman" w:cs="Times New Roman"/>
                    <w:color w:val="auto"/>
                    <w:sz w:val="28"/>
                    <w:szCs w:val="28"/>
                  </w:rPr>
                  <w:t xml:space="preserve"> (81) 99380-5301 / 99328-5580</w:t>
                </w:r>
              </w:p>
              <w:p w:rsidR="00034DF3" w:rsidRPr="009E1FD8" w:rsidRDefault="009E1FD8" w:rsidP="009E1FD8">
                <w:pPr>
                  <w:pStyle w:val="TextodoEndereo"/>
                  <w:rPr>
                    <w:rFonts w:ascii="Times New Roman" w:hAnsi="Times New Roman" w:cs="Times New Roman"/>
                    <w:sz w:val="20"/>
                  </w:rPr>
                </w:pPr>
                <w:proofErr w:type="spellStart"/>
                <w:r w:rsidRPr="009E1FD8">
                  <w:rPr>
                    <w:rFonts w:ascii="Times New Roman" w:hAnsi="Times New Roman" w:cs="Times New Roman"/>
                    <w:color w:val="auto"/>
                    <w:sz w:val="28"/>
                    <w:szCs w:val="28"/>
                  </w:rPr>
                  <w:t>Email</w:t>
                </w:r>
                <w:proofErr w:type="spellEnd"/>
                <w:r w:rsidRPr="009E1FD8">
                  <w:rPr>
                    <w:rFonts w:ascii="Times New Roman" w:hAnsi="Times New Roman" w:cs="Times New Roman"/>
                    <w:color w:val="auto"/>
                    <w:sz w:val="28"/>
                    <w:szCs w:val="28"/>
                  </w:rPr>
                  <w:t>: ericklima27@gmail.com</w:t>
                </w:r>
                <w:r w:rsidR="00202D84" w:rsidRPr="009E1FD8">
                  <w:rPr>
                    <w:rFonts w:ascii="Times New Roman" w:hAnsi="Times New Roman" w:cs="Times New Roman"/>
                    <w:color w:val="auto"/>
                    <w:sz w:val="28"/>
                    <w:szCs w:val="28"/>
                  </w:rPr>
                  <w:t xml:space="preserve">                                                               </w:t>
                </w:r>
                <w:r w:rsidR="007266DD" w:rsidRPr="009E1FD8">
                  <w:rPr>
                    <w:rFonts w:ascii="Times New Roman" w:hAnsi="Times New Roman" w:cs="Times New Roman"/>
                    <w:color w:val="auto"/>
                    <w:sz w:val="28"/>
                    <w:szCs w:val="28"/>
                  </w:rPr>
                  <w:t xml:space="preserve">                         </w:t>
                </w:r>
              </w:p>
            </w:tc>
          </w:tr>
        </w:tbl>
        <w:p w:rsidR="00BF6DC0" w:rsidRPr="009E1FD8" w:rsidRDefault="0097329B">
          <w:pPr>
            <w:pStyle w:val="SemEspaamento"/>
            <w:rPr>
              <w:rFonts w:ascii="Times New Roman" w:hAnsi="Times New Roman" w:cs="Times New Roman"/>
              <w:sz w:val="22"/>
            </w:rPr>
          </w:pPr>
        </w:p>
      </w:sdtContent>
    </w:sdt>
    <w:tbl>
      <w:tblPr>
        <w:tblStyle w:val="Tabelacomgrade"/>
        <w:tblW w:w="5000" w:type="pct"/>
        <w:jc w:val="center"/>
        <w:tblBorders>
          <w:top w:val="single" w:sz="12" w:space="0" w:color="808080" w:themeColor="background1" w:themeShade="80"/>
          <w:left w:val="single" w:sz="12" w:space="0" w:color="808080" w:themeColor="background1" w:themeShade="80"/>
          <w:bottom w:val="single" w:sz="12" w:space="0" w:color="808080" w:themeColor="background1" w:themeShade="80"/>
          <w:right w:val="single" w:sz="12" w:space="0" w:color="808080" w:themeColor="background1" w:themeShade="80"/>
          <w:insideH w:val="single" w:sz="12" w:space="0" w:color="808080" w:themeColor="background1" w:themeShade="80"/>
          <w:insideV w:val="single" w:sz="12" w:space="0" w:color="808080" w:themeColor="background1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081"/>
      </w:tblGrid>
      <w:tr w:rsidR="00BF6DC0" w:rsidRPr="009E1FD8" w:rsidTr="005030C0">
        <w:trPr>
          <w:trHeight w:val="9598"/>
          <w:jc w:val="center"/>
        </w:trPr>
        <w:tc>
          <w:tcPr>
            <w:tcW w:w="365" w:type="dxa"/>
            <w:shd w:val="clear" w:color="auto" w:fill="808080" w:themeFill="background1" w:themeFillShade="80"/>
          </w:tcPr>
          <w:p w:rsidR="00BF6DC0" w:rsidRPr="009E1FD8" w:rsidRDefault="006E5105">
            <w:pPr>
              <w:rPr>
                <w:rFonts w:ascii="Times New Roman" w:hAnsi="Times New Roman" w:cs="Times New Roman"/>
                <w:sz w:val="22"/>
              </w:rPr>
            </w:pPr>
            <w:bookmarkStart w:id="0" w:name="_GoBack"/>
            <w:r w:rsidRPr="009E1FD8">
              <w:rPr>
                <w:rFonts w:ascii="Times New Roman" w:hAnsi="Times New Roman" w:cs="Times New Roman"/>
                <w:noProof/>
                <w:color w:val="auto"/>
                <w:sz w:val="32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71E70E2C" wp14:editId="48179B88">
                      <wp:simplePos x="0" y="0"/>
                      <wp:positionH relativeFrom="column">
                        <wp:posOffset>210983</wp:posOffset>
                      </wp:positionH>
                      <wp:positionV relativeFrom="paragraph">
                        <wp:posOffset>4655185</wp:posOffset>
                      </wp:positionV>
                      <wp:extent cx="5784215" cy="205105"/>
                      <wp:effectExtent l="0" t="0" r="26035" b="23495"/>
                      <wp:wrapNone/>
                      <wp:docPr id="1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84215" cy="2051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6" style="position:absolute;margin-left:16.6pt;margin-top:366.55pt;width:455.45pt;height:16.1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" fillcolor="#7f7f7f [1612]" strokecolor="#7f7f7f [1612]"/>
                  </w:pict>
                </mc:Fallback>
              </mc:AlternateContent>
            </w:r>
            <w:bookmarkEnd w:id="0"/>
            <w:r w:rsidR="009E1FD8" w:rsidRPr="009E1FD8">
              <w:rPr>
                <w:rFonts w:ascii="Times New Roman" w:hAnsi="Times New Roman" w:cs="Times New Roman"/>
                <w:noProof/>
                <w:color w:val="auto"/>
                <w:sz w:val="32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877F442" wp14:editId="0CE26424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3353493</wp:posOffset>
                      </wp:positionV>
                      <wp:extent cx="5784215" cy="205105"/>
                      <wp:effectExtent l="0" t="0" r="26035" b="23495"/>
                      <wp:wrapNone/>
                      <wp:docPr id="3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84215" cy="2051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6" style="position:absolute;margin-left:15.5pt;margin-top:264.05pt;width:455.45pt;height:16.1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" fillcolor="#7f7f7f [1612]" strokecolor="#7f7f7f [1612]"/>
                  </w:pict>
                </mc:Fallback>
              </mc:AlternateContent>
            </w:r>
            <w:r w:rsidR="009E1FD8" w:rsidRPr="009E1FD8">
              <w:rPr>
                <w:rFonts w:ascii="Times New Roman" w:hAnsi="Times New Roman" w:cs="Times New Roman"/>
                <w:noProof/>
                <w:color w:val="auto"/>
                <w:sz w:val="32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64287C96" wp14:editId="00407996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1458051</wp:posOffset>
                      </wp:positionV>
                      <wp:extent cx="5784215" cy="228600"/>
                      <wp:effectExtent l="0" t="0" r="26035" b="19050"/>
                      <wp:wrapNone/>
                      <wp:docPr id="9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8421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26" style="position:absolute;margin-left:15.35pt;margin-top:114.8pt;width:455.45pt;height:1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" fillcolor="#7f7f7f [1612]" strokecolor="#7f7f7f [1612]"/>
                  </w:pict>
                </mc:Fallback>
              </mc:AlternateContent>
            </w:r>
            <w:r w:rsidR="009E1FD8" w:rsidRPr="009E1FD8">
              <w:rPr>
                <w:rFonts w:ascii="Times New Roman" w:hAnsi="Times New Roman" w:cs="Times New Roman"/>
                <w:noProof/>
                <w:color w:val="auto"/>
                <w:sz w:val="32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448522F8" wp14:editId="429B55C4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694599</wp:posOffset>
                      </wp:positionV>
                      <wp:extent cx="5784215" cy="228600"/>
                      <wp:effectExtent l="0" t="0" r="26035" b="19050"/>
                      <wp:wrapNone/>
                      <wp:docPr id="7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8421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" o:spid="_x0000_s1026" style="position:absolute;margin-left:15.35pt;margin-top:54.7pt;width:455.45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" fillcolor="#7f7f7f [1612]" strokecolor="#7f7f7f [1612]"/>
                  </w:pict>
                </mc:Fallback>
              </mc:AlternateContent>
            </w:r>
            <w:r w:rsidR="008F7871" w:rsidRPr="009E1FD8">
              <w:rPr>
                <w:rFonts w:ascii="Times New Roman" w:hAnsi="Times New Roman" w:cs="Times New Roman"/>
                <w:noProof/>
                <w:color w:val="auto"/>
                <w:sz w:val="32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C3627FA" wp14:editId="24A8919E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6985</wp:posOffset>
                      </wp:positionV>
                      <wp:extent cx="5784215" cy="228600"/>
                      <wp:effectExtent l="0" t="0" r="26035" b="19050"/>
                      <wp:wrapNone/>
                      <wp:docPr id="6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8421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26" style="position:absolute;margin-left:15.35pt;margin-top:.55pt;width:455.45pt;height:18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" fillcolor="#7f7f7f [1612]" strokecolor="#7f7f7f [1612]"/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BF6DC0" w:rsidRPr="009E1FD8" w:rsidRDefault="00580170" w:rsidP="00FD45F3">
            <w:pPr>
              <w:pStyle w:val="Seo"/>
              <w:spacing w:line="276" w:lineRule="auto"/>
              <w:rPr>
                <w:rFonts w:ascii="Times New Roman" w:hAnsi="Times New Roman" w:cs="Times New Roman"/>
                <w:color w:val="auto"/>
                <w:sz w:val="32"/>
              </w:rPr>
            </w:pPr>
            <w:r w:rsidRPr="009E1FD8">
              <w:rPr>
                <w:rFonts w:ascii="Times New Roman" w:hAnsi="Times New Roman" w:cs="Times New Roman"/>
                <w:color w:val="auto"/>
                <w:sz w:val="32"/>
              </w:rPr>
              <w:t>Objetivos</w:t>
            </w:r>
          </w:p>
          <w:p w:rsidR="009E1FD8" w:rsidRPr="009E1FD8" w:rsidRDefault="004B175F" w:rsidP="009E1FD8">
            <w:pPr>
              <w:pStyle w:val="TextodaSubseo"/>
              <w:rPr>
                <w:rFonts w:ascii="Times New Roman" w:hAnsi="Times New Roman" w:cs="Times New Roman"/>
                <w:sz w:val="24"/>
              </w:rPr>
            </w:pPr>
            <w:r w:rsidRPr="009E1FD8">
              <w:rPr>
                <w:rFonts w:ascii="Times New Roman" w:hAnsi="Times New Roman" w:cs="Times New Roman"/>
                <w:sz w:val="24"/>
              </w:rPr>
              <w:t xml:space="preserve">       </w:t>
            </w:r>
            <w:r w:rsidR="009E1FD8" w:rsidRPr="009E1FD8">
              <w:rPr>
                <w:rFonts w:ascii="Times New Roman" w:hAnsi="Times New Roman" w:cs="Times New Roman"/>
                <w:sz w:val="24"/>
              </w:rPr>
              <w:t>Atuar com responsabilidade e determinação visando um bom relacionamento e trabalho em equipe estabelecendo as metas e crescendo com a referida empresa</w:t>
            </w:r>
          </w:p>
          <w:p w:rsidR="00BF6DC0" w:rsidRPr="009E1FD8" w:rsidRDefault="00580170" w:rsidP="009E1FD8">
            <w:pPr>
              <w:pStyle w:val="TextodaSubseo"/>
              <w:rPr>
                <w:rFonts w:ascii="Times New Roman" w:hAnsi="Times New Roman" w:cs="Times New Roman"/>
                <w:b/>
                <w:color w:val="auto"/>
                <w:sz w:val="32"/>
              </w:rPr>
            </w:pPr>
            <w:r w:rsidRPr="009E1FD8">
              <w:rPr>
                <w:rFonts w:ascii="Times New Roman" w:hAnsi="Times New Roman" w:cs="Times New Roman"/>
                <w:b/>
                <w:color w:val="auto"/>
                <w:sz w:val="32"/>
              </w:rPr>
              <w:t>Formação</w:t>
            </w:r>
          </w:p>
          <w:p w:rsidR="00635D5A" w:rsidRPr="009E1FD8" w:rsidRDefault="007266DD" w:rsidP="00234248">
            <w:pPr>
              <w:pStyle w:val="Subseo"/>
              <w:spacing w:line="360" w:lineRule="auto"/>
              <w:rPr>
                <w:rStyle w:val="CardeDatadaSubseo"/>
                <w:rFonts w:ascii="Times New Roman" w:hAnsi="Times New Roman" w:cs="Times New Roman"/>
                <w:color w:val="auto"/>
                <w:sz w:val="24"/>
              </w:rPr>
            </w:pPr>
            <w:r w:rsidRPr="009E1FD8">
              <w:rPr>
                <w:rFonts w:ascii="Times New Roman" w:hAnsi="Times New Roman" w:cs="Times New Roman"/>
                <w:color w:val="auto"/>
                <w:sz w:val="24"/>
              </w:rPr>
              <w:t>Ensino</w:t>
            </w:r>
            <w:r w:rsidR="007B3F38" w:rsidRPr="009E1FD8">
              <w:rPr>
                <w:rFonts w:ascii="Times New Roman" w:hAnsi="Times New Roman" w:cs="Times New Roman"/>
                <w:color w:val="auto"/>
                <w:sz w:val="24"/>
              </w:rPr>
              <w:t xml:space="preserve"> Médio</w:t>
            </w:r>
            <w:r w:rsidR="006147D5" w:rsidRPr="009E1FD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230E19" w:rsidRPr="009E1FD8">
              <w:rPr>
                <w:rStyle w:val="CardeDatadaSubseo"/>
                <w:rFonts w:ascii="Times New Roman" w:hAnsi="Times New Roman" w:cs="Times New Roman"/>
                <w:color w:val="auto"/>
                <w:sz w:val="24"/>
              </w:rPr>
              <w:t>–</w:t>
            </w:r>
            <w:r w:rsidR="00826F63" w:rsidRPr="009E1FD8">
              <w:rPr>
                <w:rStyle w:val="CardeDatadaSubseo"/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F7663F" w:rsidRPr="009E1FD8">
              <w:rPr>
                <w:rStyle w:val="CardeDatadaSubseo"/>
                <w:rFonts w:ascii="Times New Roman" w:hAnsi="Times New Roman" w:cs="Times New Roman"/>
                <w:color w:val="auto"/>
                <w:sz w:val="24"/>
              </w:rPr>
              <w:t>Co</w:t>
            </w:r>
            <w:r w:rsidR="00234248" w:rsidRPr="009E1FD8">
              <w:rPr>
                <w:rStyle w:val="CardeDatadaSubseo"/>
                <w:rFonts w:ascii="Times New Roman" w:hAnsi="Times New Roman" w:cs="Times New Roman"/>
                <w:color w:val="auto"/>
                <w:sz w:val="24"/>
              </w:rPr>
              <w:t>mpleto</w:t>
            </w:r>
            <w:r w:rsidR="008164CB" w:rsidRPr="009E1FD8">
              <w:rPr>
                <w:rStyle w:val="CardeDatadaSubseo"/>
                <w:rFonts w:ascii="Times New Roman" w:hAnsi="Times New Roman" w:cs="Times New Roman"/>
                <w:color w:val="auto"/>
                <w:sz w:val="24"/>
              </w:rPr>
              <w:t xml:space="preserve"> – </w:t>
            </w:r>
          </w:p>
          <w:p w:rsidR="00034DF3" w:rsidRPr="009E1FD8" w:rsidRDefault="00580170" w:rsidP="00234248">
            <w:pPr>
              <w:pStyle w:val="Seo"/>
              <w:spacing w:line="360" w:lineRule="auto"/>
              <w:rPr>
                <w:rFonts w:ascii="Times New Roman" w:hAnsi="Times New Roman" w:cs="Times New Roman"/>
                <w:color w:val="auto"/>
                <w:sz w:val="32"/>
              </w:rPr>
            </w:pPr>
            <w:r w:rsidRPr="009E1FD8">
              <w:rPr>
                <w:rFonts w:ascii="Times New Roman" w:hAnsi="Times New Roman" w:cs="Times New Roman"/>
                <w:color w:val="auto"/>
                <w:sz w:val="32"/>
              </w:rPr>
              <w:t>Experiência Profissional</w:t>
            </w:r>
          </w:p>
          <w:p w:rsidR="009E1FD8" w:rsidRPr="009E1FD8" w:rsidRDefault="009E1FD8" w:rsidP="009E1FD8">
            <w:pPr>
              <w:pStyle w:val="Commarcadores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 xml:space="preserve">CABO DO EXÉRCITO </w:t>
            </w:r>
          </w:p>
          <w:p w:rsidR="009E1FD8" w:rsidRPr="009E1FD8" w:rsidRDefault="009E1FD8" w:rsidP="009E1FD8">
            <w:pPr>
              <w:pStyle w:val="Commarcadores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 xml:space="preserve">SOLDADOR SOLDA ELÉTRICA </w:t>
            </w:r>
          </w:p>
          <w:p w:rsidR="009E1FD8" w:rsidRDefault="009E1FD8" w:rsidP="009E1FD8">
            <w:pPr>
              <w:pStyle w:val="Commarcadores"/>
              <w:numPr>
                <w:ilvl w:val="0"/>
                <w:numId w:val="0"/>
              </w:numPr>
              <w:spacing w:line="360" w:lineRule="auto"/>
              <w:ind w:left="72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 xml:space="preserve">Período: </w:t>
            </w:r>
            <w:proofErr w:type="gramStart"/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  <w:proofErr w:type="gramEnd"/>
            <w:r>
              <w:rPr>
                <w:rFonts w:ascii="Times New Roman" w:hAnsi="Times New Roman" w:cs="Times New Roman"/>
                <w:b/>
                <w:sz w:val="22"/>
              </w:rPr>
              <w:t xml:space="preserve"> anos (informal)</w:t>
            </w:r>
          </w:p>
          <w:p w:rsidR="009E1FD8" w:rsidRDefault="009E1FD8" w:rsidP="009E1FD8">
            <w:pPr>
              <w:pStyle w:val="Commarcadores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Soldador (oxigênio) 4º BCON QUARTEL DE COMUNICAÇÃO</w:t>
            </w:r>
          </w:p>
          <w:p w:rsidR="009E1FD8" w:rsidRDefault="009E1FD8" w:rsidP="009E1FD8">
            <w:pPr>
              <w:pStyle w:val="Commarcadores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Estágio CAIXAAQUI</w:t>
            </w:r>
          </w:p>
          <w:p w:rsidR="009E1FD8" w:rsidRPr="009E1FD8" w:rsidRDefault="009E1FD8" w:rsidP="009E1FD8">
            <w:pPr>
              <w:pStyle w:val="Commarcadores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Rádio Local (Nova PE FM)</w:t>
            </w:r>
          </w:p>
          <w:p w:rsidR="00BF6DC0" w:rsidRPr="009E1FD8" w:rsidRDefault="00580170" w:rsidP="00234248">
            <w:pPr>
              <w:pStyle w:val="Commarcadores"/>
              <w:numPr>
                <w:ilvl w:val="0"/>
                <w:numId w:val="0"/>
              </w:numPr>
              <w:spacing w:line="360" w:lineRule="auto"/>
              <w:rPr>
                <w:rFonts w:ascii="Times New Roman" w:hAnsi="Times New Roman" w:cs="Times New Roman"/>
                <w:b/>
                <w:color w:val="auto"/>
                <w:sz w:val="32"/>
              </w:rPr>
            </w:pPr>
            <w:r w:rsidRPr="009E1FD8">
              <w:rPr>
                <w:rFonts w:ascii="Times New Roman" w:hAnsi="Times New Roman" w:cs="Times New Roman"/>
                <w:b/>
                <w:color w:val="auto"/>
                <w:sz w:val="32"/>
              </w:rPr>
              <w:t>Qualificações</w:t>
            </w:r>
          </w:p>
          <w:p w:rsidR="00BF6DC0" w:rsidRDefault="007266DD" w:rsidP="00234248">
            <w:pPr>
              <w:pStyle w:val="Commarcadores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E1FD8">
              <w:rPr>
                <w:rFonts w:ascii="Times New Roman" w:hAnsi="Times New Roman" w:cs="Times New Roman"/>
                <w:b/>
                <w:sz w:val="22"/>
              </w:rPr>
              <w:t>Curso de Informática Básica</w:t>
            </w:r>
          </w:p>
          <w:p w:rsidR="009E1FD8" w:rsidRDefault="009E1FD8" w:rsidP="00234248">
            <w:pPr>
              <w:pStyle w:val="Commarcadores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TI (Técnico em Informática)</w:t>
            </w:r>
          </w:p>
          <w:p w:rsidR="009E1FD8" w:rsidRDefault="009E1FD8" w:rsidP="00234248">
            <w:pPr>
              <w:pStyle w:val="Commarcadores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Promotor de Vendas</w:t>
            </w:r>
          </w:p>
          <w:p w:rsidR="009E1FD8" w:rsidRPr="009E1FD8" w:rsidRDefault="009E1FD8" w:rsidP="00234248">
            <w:pPr>
              <w:pStyle w:val="Commarcadores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 xml:space="preserve">Cursando Bombeiro Civil </w:t>
            </w:r>
          </w:p>
          <w:p w:rsidR="00230E19" w:rsidRPr="009E1FD8" w:rsidRDefault="00580170" w:rsidP="009E1FD8">
            <w:pPr>
              <w:pStyle w:val="Commarcadores"/>
              <w:numPr>
                <w:ilvl w:val="0"/>
                <w:numId w:val="0"/>
              </w:num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9E1FD8">
              <w:rPr>
                <w:rFonts w:ascii="Times New Roman" w:hAnsi="Times New Roman" w:cs="Times New Roman"/>
                <w:b/>
                <w:color w:val="auto"/>
                <w:sz w:val="32"/>
              </w:rPr>
              <w:t>Outras Informações</w:t>
            </w:r>
          </w:p>
          <w:p w:rsidR="0047012A" w:rsidRDefault="009E1FD8" w:rsidP="00234248">
            <w:pPr>
              <w:pStyle w:val="Commarcadores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CNH – CATEGORIA: A/B</w:t>
            </w:r>
          </w:p>
          <w:p w:rsidR="00230E19" w:rsidRPr="009E1FD8" w:rsidRDefault="009E1FD8" w:rsidP="00234248">
            <w:pPr>
              <w:pStyle w:val="Commarcadores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9E1FD8">
              <w:rPr>
                <w:rFonts w:ascii="Times New Roman" w:hAnsi="Times New Roman" w:cs="Times New Roman"/>
                <w:sz w:val="22"/>
              </w:rPr>
              <w:t>Documentação Atualizada (Pronta Imediata para contratação)</w:t>
            </w:r>
          </w:p>
          <w:p w:rsidR="00D74359" w:rsidRPr="009E1FD8" w:rsidRDefault="00D74359" w:rsidP="00234248">
            <w:pPr>
              <w:pStyle w:val="Commarcadores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9E1FD8">
              <w:rPr>
                <w:rFonts w:ascii="Times New Roman" w:hAnsi="Times New Roman" w:cs="Times New Roman"/>
                <w:sz w:val="22"/>
              </w:rPr>
              <w:t>Apto para outras funções.</w:t>
            </w:r>
          </w:p>
          <w:p w:rsidR="00230E19" w:rsidRPr="009E1FD8" w:rsidRDefault="00230E19" w:rsidP="008164CB">
            <w:pPr>
              <w:pStyle w:val="Commarcadores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BF6DC0" w:rsidRPr="009E1FD8" w:rsidRDefault="00BF6DC0" w:rsidP="00F7663F">
      <w:pPr>
        <w:rPr>
          <w:rFonts w:ascii="Times New Roman" w:hAnsi="Times New Roman" w:cs="Times New Roman"/>
          <w:sz w:val="22"/>
        </w:rPr>
      </w:pPr>
    </w:p>
    <w:sectPr w:rsidR="00BF6DC0" w:rsidRPr="009E1FD8" w:rsidSect="00BF6DC0">
      <w:headerReference w:type="default" r:id="rId11"/>
      <w:footerReference w:type="even" r:id="rId12"/>
      <w:footerReference w:type="default" r:id="rId13"/>
      <w:headerReference w:type="first" r:id="rId14"/>
      <w:pgSz w:w="11907" w:h="1683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29B" w:rsidRDefault="0097329B">
      <w:pPr>
        <w:spacing w:after="0" w:line="240" w:lineRule="auto"/>
      </w:pPr>
      <w:r>
        <w:separator/>
      </w:r>
    </w:p>
  </w:endnote>
  <w:endnote w:type="continuationSeparator" w:id="0">
    <w:p w:rsidR="0097329B" w:rsidRDefault="00973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DC0" w:rsidRDefault="006147D5">
    <w:pPr>
      <w:pStyle w:val="RodapEsquerdo"/>
    </w:pPr>
    <w:r>
      <w:rPr>
        <w:color w:val="9FB8CD" w:themeColor="accent2"/>
      </w:rPr>
      <w:sym w:font="Wingdings 3" w:char="F07D"/>
    </w:r>
    <w:r>
      <w:t xml:space="preserve"> Página </w:t>
    </w:r>
    <w:r w:rsidR="0001462B">
      <w:fldChar w:fldCharType="begin"/>
    </w:r>
    <w:r w:rsidR="007A126D">
      <w:instrText xml:space="preserve"> PAGE  \* Arabic  \* MERGEFORMAT </w:instrText>
    </w:r>
    <w:r w:rsidR="0001462B">
      <w:fldChar w:fldCharType="separate"/>
    </w:r>
    <w:r w:rsidR="006E5105">
      <w:rPr>
        <w:noProof/>
      </w:rPr>
      <w:t>2</w:t>
    </w:r>
    <w:r w:rsidR="0001462B">
      <w:rPr>
        <w:noProof/>
      </w:rPr>
      <w:fldChar w:fldCharType="end"/>
    </w:r>
    <w:r>
      <w:t xml:space="preserve"> | </w:t>
    </w:r>
    <w:sdt>
      <w:sdtPr>
        <w:id w:val="121446346"/>
        <w:placeholder>
          <w:docPart w:val="6EA589DC9ADB4C9C9861C4A19CF54847"/>
        </w:placeholder>
        <w:showingPlcHdr/>
        <w:text/>
      </w:sdtPr>
      <w:sdtEndPr/>
      <w:sdtContent>
        <w:r>
          <w:t>[Digite seu telefone]</w:t>
        </w:r>
      </w:sdtContent>
    </w:sdt>
  </w:p>
  <w:p w:rsidR="00BF6DC0" w:rsidRDefault="00BF6DC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DC0" w:rsidRDefault="006147D5">
    <w:pPr>
      <w:pStyle w:val="RodapDireito"/>
    </w:pPr>
    <w:r>
      <w:rPr>
        <w:color w:val="9FB8CD" w:themeColor="accent2"/>
      </w:rPr>
      <w:sym w:font="Wingdings 3" w:char="F07D"/>
    </w:r>
    <w:r>
      <w:t xml:space="preserve"> Página </w:t>
    </w:r>
    <w:r w:rsidR="0001462B">
      <w:fldChar w:fldCharType="begin"/>
    </w:r>
    <w:r w:rsidR="007A126D">
      <w:instrText xml:space="preserve"> PAGE  \* Arabic  \* MERGEFORMAT </w:instrText>
    </w:r>
    <w:r w:rsidR="0001462B">
      <w:fldChar w:fldCharType="separate"/>
    </w:r>
    <w:r>
      <w:rPr>
        <w:noProof/>
      </w:rPr>
      <w:t>3</w:t>
    </w:r>
    <w:r w:rsidR="0001462B">
      <w:rPr>
        <w:noProof/>
      </w:rPr>
      <w:fldChar w:fldCharType="end"/>
    </w:r>
    <w:r>
      <w:t xml:space="preserve"> | </w:t>
    </w:r>
    <w:sdt>
      <w:sdtPr>
        <w:id w:val="121446365"/>
        <w:placeholder>
          <w:docPart w:val="3A556E0C234347EDA69D6A4A80D008C1"/>
        </w:placeholder>
        <w:temporary/>
        <w:showingPlcHdr/>
        <w:text/>
      </w:sdtPr>
      <w:sdtEndPr/>
      <w:sdtContent>
        <w:r>
          <w:t>[Digite seu endereço de email]</w:t>
        </w:r>
      </w:sdtContent>
    </w:sdt>
  </w:p>
  <w:p w:rsidR="00BF6DC0" w:rsidRDefault="00BF6DC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29B" w:rsidRDefault="0097329B">
      <w:pPr>
        <w:spacing w:after="0" w:line="240" w:lineRule="auto"/>
      </w:pPr>
      <w:r>
        <w:separator/>
      </w:r>
    </w:p>
  </w:footnote>
  <w:footnote w:type="continuationSeparator" w:id="0">
    <w:p w:rsidR="0097329B" w:rsidRDefault="00973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DC0" w:rsidRDefault="006147D5">
    <w:pPr>
      <w:pStyle w:val="CabealhoDireito"/>
      <w:jc w:val="left"/>
    </w:pPr>
    <w:r>
      <w:rPr>
        <w:color w:val="9FB8CD" w:themeColor="accent2"/>
      </w:rPr>
      <w:sym w:font="Wingdings 3" w:char="F07D"/>
    </w:r>
    <w:r>
      <w:t xml:space="preserve"> Currículo: </w:t>
    </w:r>
    <w:sdt>
      <w:sdtPr>
        <w:id w:val="176939009"/>
        <w:placeholder>
          <w:docPart w:val="0B3E5DE4C79E469288A764BA9B0A21CC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9E1FD8">
          <w:t>ERICK LIMA DA SILVA</w:t>
        </w:r>
      </w:sdtContent>
    </w:sdt>
  </w:p>
  <w:p w:rsidR="00BF6DC0" w:rsidRDefault="00BF6DC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170" w:rsidRPr="005030C0" w:rsidRDefault="008F7871" w:rsidP="005030C0">
    <w:pPr>
      <w:pStyle w:val="Cabealho"/>
      <w:tabs>
        <w:tab w:val="clear" w:pos="4320"/>
        <w:tab w:val="clear" w:pos="8640"/>
        <w:tab w:val="left" w:pos="4005"/>
      </w:tabs>
      <w:rPr>
        <w:rFonts w:ascii="Cambria" w:hAnsi="Cambria"/>
        <w:b/>
        <w:color w:val="595959" w:themeColor="text1" w:themeTint="A6"/>
        <w:sz w:val="44"/>
      </w:rPr>
    </w:pPr>
    <w:r>
      <w:rPr>
        <w:rFonts w:ascii="Cambria" w:hAnsi="Cambria"/>
        <w:b/>
        <w:noProof/>
        <w:color w:val="595959" w:themeColor="text1" w:themeTint="A6"/>
        <w:sz w:val="44"/>
        <w:lang w:eastAsia="pt-BR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>
              <wp:simplePos x="0" y="0"/>
              <wp:positionH relativeFrom="column">
                <wp:posOffset>-900430</wp:posOffset>
              </wp:positionH>
              <wp:positionV relativeFrom="paragraph">
                <wp:posOffset>321309</wp:posOffset>
              </wp:positionV>
              <wp:extent cx="7581900" cy="0"/>
              <wp:effectExtent l="0" t="19050" r="0" b="19050"/>
              <wp:wrapNone/>
              <wp:docPr id="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819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70.9pt;margin-top:25.3pt;width:597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" strokecolor="#5a5a5a [2109]" strokeweight="2.25pt"/>
          </w:pict>
        </mc:Fallback>
      </mc:AlternateContent>
    </w:r>
    <w:r>
      <w:rPr>
        <w:rFonts w:ascii="Cambria" w:hAnsi="Cambria"/>
        <w:b/>
        <w:noProof/>
        <w:color w:val="595959" w:themeColor="text1" w:themeTint="A6"/>
        <w:sz w:val="44"/>
        <w:lang w:eastAsia="pt-BR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>
              <wp:simplePos x="0" y="0"/>
              <wp:positionH relativeFrom="column">
                <wp:posOffset>-900430</wp:posOffset>
              </wp:positionH>
              <wp:positionV relativeFrom="paragraph">
                <wp:posOffset>-50166</wp:posOffset>
              </wp:positionV>
              <wp:extent cx="7581900" cy="0"/>
              <wp:effectExtent l="0" t="19050" r="0" b="1905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819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" o:spid="_x0000_s1026" type="#_x0000_t32" style="position:absolute;margin-left:-70.9pt;margin-top:-3.95pt;width:597pt;height:0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" strokecolor="#5a5a5a [2109]" strokeweight="2.25pt"/>
          </w:pict>
        </mc:Fallback>
      </mc:AlternateContent>
    </w:r>
    <w:r w:rsidR="004B175F" w:rsidRPr="005030C0">
      <w:rPr>
        <w:rFonts w:ascii="Cambria" w:hAnsi="Cambria"/>
        <w:b/>
        <w:color w:val="595959" w:themeColor="text1" w:themeTint="A6"/>
        <w:sz w:val="4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Commarcadore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Commarcadores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Commarcadore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Commarcadore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B188080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auto"/>
        <w:vertAlign w:val="baseline"/>
      </w:rPr>
    </w:lvl>
  </w:abstractNum>
  <w:abstractNum w:abstractNumId="10">
    <w:nsid w:val="00014A90"/>
    <w:multiLevelType w:val="hybridMultilevel"/>
    <w:tmpl w:val="6D1C5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1714F8"/>
    <w:multiLevelType w:val="hybridMultilevel"/>
    <w:tmpl w:val="3B8024D8"/>
    <w:lvl w:ilvl="0" w:tplc="0A2EF6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C0C77AE"/>
    <w:multiLevelType w:val="hybridMultilevel"/>
    <w:tmpl w:val="0B3AF0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6B6BCD"/>
    <w:multiLevelType w:val="hybridMultilevel"/>
    <w:tmpl w:val="BD3C1C64"/>
    <w:lvl w:ilvl="0" w:tplc="95F213D8">
      <w:start w:val="1"/>
      <w:numFmt w:val="bullet"/>
      <w:lvlText w:val=""/>
      <w:lvlJc w:val="left"/>
      <w:pPr>
        <w:ind w:left="1080" w:hanging="360"/>
      </w:pPr>
      <w:rPr>
        <w:rFonts w:ascii="Wingdings" w:hAnsi="Wingdings" w:hint="default"/>
        <w:b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877BDD"/>
    <w:multiLevelType w:val="hybridMultilevel"/>
    <w:tmpl w:val="677EA756"/>
    <w:lvl w:ilvl="0" w:tplc="0A2EF6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B86010"/>
    <w:multiLevelType w:val="hybridMultilevel"/>
    <w:tmpl w:val="0DB2CF9C"/>
    <w:lvl w:ilvl="0" w:tplc="138E80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4"/>
  </w:num>
  <w:num w:numId="27">
    <w:abstractNumId w:val="11"/>
  </w:num>
  <w:num w:numId="28">
    <w:abstractNumId w:val="15"/>
  </w:num>
  <w:num w:numId="29">
    <w:abstractNumId w:val="13"/>
  </w:num>
  <w:num w:numId="30">
    <w:abstractNumId w:val="10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hideSpellingErrors/>
  <w:hideGrammaticalErrors/>
  <w:proofState w:spelling="clean" w:grammar="clean"/>
  <w:styleLockQFSet/>
  <w:defaultTabStop w:val="709"/>
  <w:hyphenationZone w:val="420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7D5"/>
    <w:rsid w:val="0001462B"/>
    <w:rsid w:val="00034DF3"/>
    <w:rsid w:val="00076859"/>
    <w:rsid w:val="000A497D"/>
    <w:rsid w:val="000C5B27"/>
    <w:rsid w:val="00104AEE"/>
    <w:rsid w:val="0011335A"/>
    <w:rsid w:val="00130D8B"/>
    <w:rsid w:val="001A352F"/>
    <w:rsid w:val="001C43F5"/>
    <w:rsid w:val="001D1770"/>
    <w:rsid w:val="00202D84"/>
    <w:rsid w:val="00207A15"/>
    <w:rsid w:val="00226EC7"/>
    <w:rsid w:val="00230E19"/>
    <w:rsid w:val="00234248"/>
    <w:rsid w:val="003008B2"/>
    <w:rsid w:val="00320084"/>
    <w:rsid w:val="003502DF"/>
    <w:rsid w:val="0039349F"/>
    <w:rsid w:val="003D100B"/>
    <w:rsid w:val="003D1C11"/>
    <w:rsid w:val="003D26F8"/>
    <w:rsid w:val="00401F88"/>
    <w:rsid w:val="00452957"/>
    <w:rsid w:val="00456A4D"/>
    <w:rsid w:val="0047012A"/>
    <w:rsid w:val="004B175F"/>
    <w:rsid w:val="004C3E3A"/>
    <w:rsid w:val="004D2CB0"/>
    <w:rsid w:val="004E701C"/>
    <w:rsid w:val="005030C0"/>
    <w:rsid w:val="00560D25"/>
    <w:rsid w:val="00567D89"/>
    <w:rsid w:val="00580170"/>
    <w:rsid w:val="005852E1"/>
    <w:rsid w:val="005B2730"/>
    <w:rsid w:val="006147D5"/>
    <w:rsid w:val="00635D5A"/>
    <w:rsid w:val="006408C8"/>
    <w:rsid w:val="00682D7F"/>
    <w:rsid w:val="006962A1"/>
    <w:rsid w:val="006B183F"/>
    <w:rsid w:val="006C4D20"/>
    <w:rsid w:val="006C7E7B"/>
    <w:rsid w:val="006D0D13"/>
    <w:rsid w:val="006E5105"/>
    <w:rsid w:val="007266DD"/>
    <w:rsid w:val="0076630E"/>
    <w:rsid w:val="007A126D"/>
    <w:rsid w:val="007B00A8"/>
    <w:rsid w:val="007B3F38"/>
    <w:rsid w:val="008164CB"/>
    <w:rsid w:val="00826F63"/>
    <w:rsid w:val="00831340"/>
    <w:rsid w:val="00831474"/>
    <w:rsid w:val="00836F15"/>
    <w:rsid w:val="00853E0B"/>
    <w:rsid w:val="008B22AE"/>
    <w:rsid w:val="008E3BAE"/>
    <w:rsid w:val="008F7871"/>
    <w:rsid w:val="0097329B"/>
    <w:rsid w:val="00977412"/>
    <w:rsid w:val="00997180"/>
    <w:rsid w:val="009C3947"/>
    <w:rsid w:val="009E1FD8"/>
    <w:rsid w:val="00A10526"/>
    <w:rsid w:val="00A561F2"/>
    <w:rsid w:val="00AB09C6"/>
    <w:rsid w:val="00AF2ECB"/>
    <w:rsid w:val="00AF7340"/>
    <w:rsid w:val="00B33814"/>
    <w:rsid w:val="00B4443B"/>
    <w:rsid w:val="00BA1E83"/>
    <w:rsid w:val="00BA1EE7"/>
    <w:rsid w:val="00BF6DC0"/>
    <w:rsid w:val="00C23410"/>
    <w:rsid w:val="00C61B1D"/>
    <w:rsid w:val="00C71E84"/>
    <w:rsid w:val="00CC453E"/>
    <w:rsid w:val="00CE6F98"/>
    <w:rsid w:val="00D07341"/>
    <w:rsid w:val="00D63E03"/>
    <w:rsid w:val="00D74335"/>
    <w:rsid w:val="00D74359"/>
    <w:rsid w:val="00D86A09"/>
    <w:rsid w:val="00DA264A"/>
    <w:rsid w:val="00DB0B21"/>
    <w:rsid w:val="00DB2030"/>
    <w:rsid w:val="00DB2D21"/>
    <w:rsid w:val="00E54F44"/>
    <w:rsid w:val="00E85A0F"/>
    <w:rsid w:val="00EA08FD"/>
    <w:rsid w:val="00EC0282"/>
    <w:rsid w:val="00EC7BBC"/>
    <w:rsid w:val="00EC7E4D"/>
    <w:rsid w:val="00ED0538"/>
    <w:rsid w:val="00F221EF"/>
    <w:rsid w:val="00F7663F"/>
    <w:rsid w:val="00F80949"/>
    <w:rsid w:val="00FD45F3"/>
    <w:rsid w:val="00FE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DC0"/>
    <w:rPr>
      <w:rFonts w:eastAsiaTheme="minorEastAsia" w:cstheme="minorBidi"/>
      <w:color w:val="000000" w:themeColor="text1"/>
      <w:sz w:val="20"/>
      <w:szCs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BF6DC0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 w:cstheme="majorBidi"/>
      <w:color w:val="FFFFFF" w:themeColor="background1"/>
      <w:spacing w:val="5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6DC0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 w:cstheme="majorBidi"/>
      <w:color w:val="628BAD" w:themeColor="accent2" w:themeShade="BF"/>
      <w:spacing w:val="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6DC0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6DC0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6DC0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6DC0"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6DC0"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6DC0"/>
    <w:pPr>
      <w:spacing w:before="200" w:after="80"/>
      <w:outlineLvl w:val="7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6DC0"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BF6DC0"/>
    <w:pPr>
      <w:spacing w:after="0" w:line="240" w:lineRule="auto"/>
    </w:pPr>
    <w:rPr>
      <w:rFonts w:eastAsiaTheme="minorEastAsia" w:cstheme="minorBidi"/>
      <w:lang w:val="pt-B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basedOn w:val="Normal"/>
    <w:link w:val="SemEspaamentoChar"/>
    <w:uiPriority w:val="99"/>
    <w:qFormat/>
    <w:rsid w:val="00BF6DC0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BF6DC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F6DC0"/>
    <w:rPr>
      <w:color w:val="000000" w:themeColor="text1"/>
      <w:sz w:val="20"/>
    </w:rPr>
  </w:style>
  <w:style w:type="paragraph" w:styleId="Rodap">
    <w:name w:val="footer"/>
    <w:basedOn w:val="Normal"/>
    <w:link w:val="RodapChar"/>
    <w:uiPriority w:val="99"/>
    <w:unhideWhenUsed/>
    <w:rsid w:val="00BF6DC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BF6DC0"/>
    <w:rPr>
      <w:color w:val="000000" w:themeColor="text1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6DC0"/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6DC0"/>
    <w:rPr>
      <w:rFonts w:eastAsiaTheme="minorEastAsia" w:hAnsi="Tahoma" w:cstheme="minorBidi"/>
      <w:color w:val="000000" w:themeColor="text1"/>
      <w:sz w:val="16"/>
      <w:szCs w:val="16"/>
      <w:lang w:val="pt-BR"/>
    </w:rPr>
  </w:style>
  <w:style w:type="paragraph" w:styleId="Commarcadores">
    <w:name w:val="List Bullet"/>
    <w:basedOn w:val="Normal"/>
    <w:uiPriority w:val="36"/>
    <w:unhideWhenUsed/>
    <w:qFormat/>
    <w:rsid w:val="00BF6DC0"/>
    <w:pPr>
      <w:numPr>
        <w:numId w:val="2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BF6DC0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paragraph" w:customStyle="1" w:styleId="Subseo">
    <w:name w:val="Subseção"/>
    <w:basedOn w:val="Normal"/>
    <w:link w:val="CardeSubseo"/>
    <w:uiPriority w:val="3"/>
    <w:qFormat/>
    <w:rsid w:val="00BF6DC0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BF6DC0"/>
    <w:rPr>
      <w:i/>
      <w:iCs/>
      <w:color w:val="7F7F7F" w:themeColor="background1" w:themeShade="7F"/>
    </w:rPr>
  </w:style>
  <w:style w:type="character" w:customStyle="1" w:styleId="CitaoChar">
    <w:name w:val="Citação Char"/>
    <w:basedOn w:val="Fontepargpadro"/>
    <w:link w:val="Citao"/>
    <w:uiPriority w:val="29"/>
    <w:rsid w:val="00BF6DC0"/>
    <w:rPr>
      <w:i/>
      <w:iCs/>
      <w:color w:val="7F7F7F" w:themeColor="background1" w:themeShade="7F"/>
      <w:sz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6DC0"/>
    <w:rPr>
      <w:rFonts w:asciiTheme="majorHAnsi" w:eastAsiaTheme="majorEastAsia" w:hAnsiTheme="majorHAnsi" w:cstheme="majorBidi"/>
      <w:color w:val="628BAD" w:themeColor="accent2" w:themeShade="BF"/>
      <w:spacing w:val="5"/>
      <w:sz w:val="20"/>
    </w:rPr>
  </w:style>
  <w:style w:type="paragraph" w:customStyle="1" w:styleId="NomePessoal">
    <w:name w:val="Nome Pessoal"/>
    <w:basedOn w:val="SemEspaamento"/>
    <w:link w:val="CardeNomePessoal"/>
    <w:uiPriority w:val="1"/>
    <w:qFormat/>
    <w:rsid w:val="00BF6DC0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paragraph" w:styleId="Commarcadores2">
    <w:name w:val="List Bullet 2"/>
    <w:basedOn w:val="Normal"/>
    <w:uiPriority w:val="36"/>
    <w:unhideWhenUsed/>
    <w:qFormat/>
    <w:rsid w:val="00BF6DC0"/>
    <w:pPr>
      <w:numPr>
        <w:numId w:val="22"/>
      </w:numPr>
      <w:spacing w:after="1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F6DC0"/>
    <w:rPr>
      <w:color w:val="B292CA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BF6DC0"/>
    <w:rPr>
      <w:rFonts w:asciiTheme="majorHAnsi" w:eastAsiaTheme="majorEastAsia" w:hAnsiTheme="majorHAnsi" w:cstheme="majorBidi"/>
      <w:bCs w:val="0"/>
      <w:i/>
      <w:iCs/>
      <w:color w:val="8E736A" w:themeColor="accent6"/>
      <w:sz w:val="20"/>
      <w:szCs w:val="20"/>
      <w:lang w:val="pt-BR"/>
    </w:rPr>
  </w:style>
  <w:style w:type="paragraph" w:styleId="Legenda">
    <w:name w:val="caption"/>
    <w:basedOn w:val="Normal"/>
    <w:next w:val="Normal"/>
    <w:uiPriority w:val="35"/>
    <w:unhideWhenUsed/>
    <w:rsid w:val="00BF6DC0"/>
    <w:pPr>
      <w:spacing w:after="0" w:line="240" w:lineRule="auto"/>
    </w:pPr>
    <w:rPr>
      <w:rFonts w:asciiTheme="majorHAnsi" w:eastAsiaTheme="majorEastAsia" w:hAnsiTheme="majorHAnsi" w:cstheme="majorBidi"/>
      <w:color w:val="9FB8CD" w:themeColor="accent2"/>
      <w:sz w:val="16"/>
      <w:szCs w:val="16"/>
    </w:rPr>
  </w:style>
  <w:style w:type="character" w:styleId="nfase">
    <w:name w:val="Emphasis"/>
    <w:uiPriority w:val="20"/>
    <w:qFormat/>
    <w:rsid w:val="00BF6DC0"/>
    <w:rPr>
      <w:rFonts w:eastAsiaTheme="minorEastAsia" w:cstheme="minorBidi"/>
      <w:b/>
      <w:bCs/>
      <w:i/>
      <w:iCs/>
      <w:spacing w:val="0"/>
      <w:szCs w:val="20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99"/>
    <w:rsid w:val="00BF6DC0"/>
    <w:rPr>
      <w:color w:val="000000" w:themeColor="text1"/>
      <w:sz w:val="20"/>
    </w:rPr>
  </w:style>
  <w:style w:type="character" w:customStyle="1" w:styleId="Ttulo1Char">
    <w:name w:val="Título 1 Char"/>
    <w:basedOn w:val="Fontepargpadro"/>
    <w:link w:val="Ttulo1"/>
    <w:uiPriority w:val="9"/>
    <w:semiHidden/>
    <w:rsid w:val="00BF6DC0"/>
    <w:rPr>
      <w:rFonts w:asciiTheme="majorHAnsi" w:eastAsiaTheme="majorEastAsia" w:hAnsiTheme="majorHAnsi" w:cstheme="majorBidi"/>
      <w:color w:val="FFFFFF" w:themeColor="background1"/>
      <w:spacing w:val="5"/>
      <w:sz w:val="20"/>
      <w:shd w:val="clear" w:color="auto" w:fill="9FB8CD" w:themeFill="accent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6DC0"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6DC0"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6DC0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6DC0"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6DC0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6DC0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6DC0"/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BF6DC0"/>
    <w:rPr>
      <w:b/>
      <w:bCs/>
      <w:i/>
      <w:iCs/>
      <w:color w:val="BAC737" w:themeColor="accent3" w:themeShade="BF"/>
      <w:sz w:val="20"/>
    </w:rPr>
  </w:style>
  <w:style w:type="paragraph" w:styleId="CitaoIntensa">
    <w:name w:val="Intense Quote"/>
    <w:basedOn w:val="Normal"/>
    <w:link w:val="CitaoIntensaChar"/>
    <w:uiPriority w:val="30"/>
    <w:qFormat/>
    <w:rsid w:val="00BF6DC0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6DC0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9FB8CD" w:themeFill="accent2"/>
    </w:rPr>
  </w:style>
  <w:style w:type="character" w:styleId="RefernciaIntensa">
    <w:name w:val="Intense Reference"/>
    <w:basedOn w:val="Fontepargpadro"/>
    <w:uiPriority w:val="32"/>
    <w:qFormat/>
    <w:rsid w:val="00BF6DC0"/>
    <w:rPr>
      <w:b/>
      <w:bCs/>
      <w:color w:val="525A7D" w:themeColor="accent1" w:themeShade="BF"/>
      <w:sz w:val="20"/>
      <w:u w:val="single"/>
    </w:rPr>
  </w:style>
  <w:style w:type="paragraph" w:styleId="Commarcadores3">
    <w:name w:val="List Bullet 3"/>
    <w:basedOn w:val="Normal"/>
    <w:uiPriority w:val="36"/>
    <w:unhideWhenUsed/>
    <w:qFormat/>
    <w:rsid w:val="00BF6DC0"/>
    <w:pPr>
      <w:numPr>
        <w:numId w:val="23"/>
      </w:numPr>
      <w:spacing w:after="120"/>
      <w:contextualSpacing/>
    </w:pPr>
  </w:style>
  <w:style w:type="paragraph" w:styleId="Commarcadores4">
    <w:name w:val="List Bullet 4"/>
    <w:basedOn w:val="Normal"/>
    <w:uiPriority w:val="36"/>
    <w:unhideWhenUsed/>
    <w:qFormat/>
    <w:rsid w:val="00BF6DC0"/>
    <w:pPr>
      <w:numPr>
        <w:numId w:val="24"/>
      </w:numPr>
      <w:spacing w:after="120"/>
      <w:contextualSpacing/>
    </w:pPr>
  </w:style>
  <w:style w:type="paragraph" w:styleId="Commarcadores5">
    <w:name w:val="List Bullet 5"/>
    <w:basedOn w:val="Normal"/>
    <w:uiPriority w:val="36"/>
    <w:unhideWhenUsed/>
    <w:qFormat/>
    <w:rsid w:val="00BF6DC0"/>
    <w:pPr>
      <w:numPr>
        <w:numId w:val="25"/>
      </w:numPr>
      <w:spacing w:after="120"/>
      <w:contextualSpacing/>
    </w:pPr>
  </w:style>
  <w:style w:type="character" w:styleId="Forte">
    <w:name w:val="Strong"/>
    <w:uiPriority w:val="22"/>
    <w:qFormat/>
    <w:rsid w:val="00BF6DC0"/>
    <w:rPr>
      <w:rFonts w:asciiTheme="minorHAnsi" w:eastAsiaTheme="minorEastAsia" w:hAnsiTheme="minorHAnsi" w:cstheme="minorBidi"/>
      <w:b/>
      <w:bCs/>
      <w:iCs w:val="0"/>
      <w:color w:val="9FB8CD" w:themeColor="accent2"/>
      <w:szCs w:val="20"/>
      <w:lang w:val="pt-BR"/>
    </w:rPr>
  </w:style>
  <w:style w:type="character" w:styleId="nfaseSutil">
    <w:name w:val="Subtle Emphasis"/>
    <w:basedOn w:val="Fontepargpadro"/>
    <w:uiPriority w:val="19"/>
    <w:qFormat/>
    <w:rsid w:val="00BF6DC0"/>
    <w:rPr>
      <w:i/>
      <w:iCs/>
      <w:color w:val="737373" w:themeColor="text1" w:themeTint="8C"/>
      <w:kern w:val="16"/>
      <w:sz w:val="20"/>
    </w:rPr>
  </w:style>
  <w:style w:type="character" w:styleId="RefernciaSutil">
    <w:name w:val="Subtle Reference"/>
    <w:basedOn w:val="Fontepargpadro"/>
    <w:uiPriority w:val="31"/>
    <w:qFormat/>
    <w:rsid w:val="00BF6DC0"/>
    <w:rPr>
      <w:color w:val="737373" w:themeColor="text1" w:themeTint="8C"/>
      <w:sz w:val="20"/>
      <w:u w:val="single"/>
    </w:rPr>
  </w:style>
  <w:style w:type="paragraph" w:styleId="Sumrio1">
    <w:name w:val="toc 1"/>
    <w:basedOn w:val="Normal"/>
    <w:next w:val="Normal"/>
    <w:autoRedefine/>
    <w:uiPriority w:val="99"/>
    <w:semiHidden/>
    <w:unhideWhenUsed/>
    <w:qFormat/>
    <w:rsid w:val="00BF6DC0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rsid w:val="00BF6DC0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Sumrio3">
    <w:name w:val="toc 3"/>
    <w:basedOn w:val="Normal"/>
    <w:next w:val="Normal"/>
    <w:autoRedefine/>
    <w:uiPriority w:val="99"/>
    <w:semiHidden/>
    <w:unhideWhenUsed/>
    <w:qFormat/>
    <w:rsid w:val="00BF6DC0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rsid w:val="00BF6DC0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rsid w:val="00BF6DC0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rsid w:val="00BF6DC0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rsid w:val="00BF6DC0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rsid w:val="00BF6DC0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rsid w:val="00BF6DC0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EndereodoRemetente">
    <w:name w:val="Endereço do Remetente"/>
    <w:basedOn w:val="SemEspaamento"/>
    <w:link w:val="CardeEndereodoRemetente"/>
    <w:uiPriority w:val="2"/>
    <w:unhideWhenUsed/>
    <w:qFormat/>
    <w:rsid w:val="00BF6DC0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BF6DC0"/>
    <w:pPr>
      <w:spacing w:after="720" w:line="240" w:lineRule="auto"/>
    </w:pPr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BF6DC0"/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BF6DC0"/>
    <w:pPr>
      <w:spacing w:line="240" w:lineRule="auto"/>
    </w:pPr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semiHidden/>
    <w:rsid w:val="00BF6DC0"/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CardeNomePessoal">
    <w:name w:val="Car de Nome Pessoal"/>
    <w:basedOn w:val="SemEspaamentoChar"/>
    <w:link w:val="NomePessoal"/>
    <w:uiPriority w:val="1"/>
    <w:rsid w:val="00BF6DC0"/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character" w:customStyle="1" w:styleId="CardeSeo">
    <w:name w:val="Car de Seção"/>
    <w:basedOn w:val="Fontepargpadro"/>
    <w:link w:val="Seo"/>
    <w:uiPriority w:val="1"/>
    <w:rsid w:val="00BF6DC0"/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character" w:customStyle="1" w:styleId="CardeSubseo">
    <w:name w:val="Car de Subseção"/>
    <w:basedOn w:val="Fontepargpadro"/>
    <w:link w:val="Subseo"/>
    <w:uiPriority w:val="3"/>
    <w:rsid w:val="00BF6DC0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character" w:customStyle="1" w:styleId="CardeEndereodoRemetente">
    <w:name w:val="Car de Endereço do Remetente"/>
    <w:basedOn w:val="SemEspaamentoChar"/>
    <w:link w:val="EndereodoRemetente"/>
    <w:uiPriority w:val="2"/>
    <w:rsid w:val="00BF6DC0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styleId="TextodoEspaoReservado">
    <w:name w:val="Placeholder Text"/>
    <w:basedOn w:val="Fontepargpadro"/>
    <w:uiPriority w:val="99"/>
    <w:unhideWhenUsed/>
    <w:rsid w:val="00BF6DC0"/>
    <w:rPr>
      <w:color w:val="808080"/>
    </w:rPr>
  </w:style>
  <w:style w:type="paragraph" w:customStyle="1" w:styleId="DatadaSubseo">
    <w:name w:val="Data da Subseção"/>
    <w:basedOn w:val="Seo"/>
    <w:link w:val="CardeDatadaSubseo"/>
    <w:uiPriority w:val="4"/>
    <w:qFormat/>
    <w:rsid w:val="00BF6DC0"/>
    <w:rPr>
      <w:b w:val="0"/>
      <w:color w:val="727CA3" w:themeColor="accent1"/>
      <w:sz w:val="18"/>
      <w:szCs w:val="18"/>
    </w:rPr>
  </w:style>
  <w:style w:type="paragraph" w:customStyle="1" w:styleId="TextodaSubseo">
    <w:name w:val="Texto da Subseção"/>
    <w:basedOn w:val="Normal"/>
    <w:uiPriority w:val="5"/>
    <w:qFormat/>
    <w:rsid w:val="00BF6DC0"/>
    <w:pPr>
      <w:spacing w:after="320"/>
      <w:contextualSpacing/>
    </w:pPr>
  </w:style>
  <w:style w:type="character" w:customStyle="1" w:styleId="CardeDatadaSubseo">
    <w:name w:val="Car de Data da Subseção"/>
    <w:basedOn w:val="CardeSubseo"/>
    <w:link w:val="DatadaSubseo"/>
    <w:uiPriority w:val="4"/>
    <w:rsid w:val="00BF6DC0"/>
    <w:rPr>
      <w:rFonts w:asciiTheme="majorHAnsi" w:eastAsiaTheme="majorEastAsia" w:hAnsiTheme="majorHAnsi" w:cstheme="majorBidi"/>
      <w:b/>
      <w:bCs/>
      <w:color w:val="727CA3" w:themeColor="accent1"/>
      <w:sz w:val="18"/>
      <w:szCs w:val="18"/>
      <w:lang w:val="pt-BR"/>
    </w:rPr>
  </w:style>
  <w:style w:type="paragraph" w:customStyle="1" w:styleId="PginadoePrimeiroRodap">
    <w:name w:val="Página doe Primeiro Rodapé"/>
    <w:basedOn w:val="Rodap"/>
    <w:uiPriority w:val="34"/>
    <w:rsid w:val="00BF6DC0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PrimeiraPginadoCabealho">
    <w:name w:val="Primeira Página do Cabeçalho"/>
    <w:basedOn w:val="Cabealho"/>
    <w:qFormat/>
    <w:rsid w:val="00BF6DC0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oEndereo">
    <w:name w:val="Texto do Endereço"/>
    <w:basedOn w:val="SemEspaamento"/>
    <w:uiPriority w:val="2"/>
    <w:qFormat/>
    <w:rsid w:val="00BF6DC0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customStyle="1" w:styleId="CabealhoEsquerdo">
    <w:name w:val="Cabeçalho Esquerdo"/>
    <w:basedOn w:val="Cabealho"/>
    <w:uiPriority w:val="35"/>
    <w:unhideWhenUsed/>
    <w:qFormat/>
    <w:rsid w:val="00BF6DC0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RodapEsquerdo">
    <w:name w:val="Rodapé Esquerdo"/>
    <w:basedOn w:val="Normal"/>
    <w:next w:val="Subseo"/>
    <w:uiPriority w:val="35"/>
    <w:unhideWhenUsed/>
    <w:qFormat/>
    <w:rsid w:val="00BF6DC0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</w:rPr>
  </w:style>
  <w:style w:type="paragraph" w:customStyle="1" w:styleId="CabealhoDireito">
    <w:name w:val="Cabeçalho Direito"/>
    <w:basedOn w:val="Cabealho"/>
    <w:uiPriority w:val="35"/>
    <w:unhideWhenUsed/>
    <w:qFormat/>
    <w:rsid w:val="00BF6DC0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RodapDireito">
    <w:name w:val="Rodapé Direito"/>
    <w:basedOn w:val="Rodap"/>
    <w:uiPriority w:val="35"/>
    <w:unhideWhenUsed/>
    <w:qFormat/>
    <w:rsid w:val="00BF6DC0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Destinatrio1">
    <w:name w:val="Destinatário1"/>
    <w:basedOn w:val="SemEspaamento"/>
    <w:uiPriority w:val="1"/>
    <w:qFormat/>
    <w:rsid w:val="00BF6DC0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DC0"/>
    <w:rPr>
      <w:rFonts w:eastAsiaTheme="minorEastAsia" w:cstheme="minorBidi"/>
      <w:color w:val="000000" w:themeColor="text1"/>
      <w:sz w:val="20"/>
      <w:szCs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BF6DC0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 w:cstheme="majorBidi"/>
      <w:color w:val="FFFFFF" w:themeColor="background1"/>
      <w:spacing w:val="5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6DC0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 w:cstheme="majorBidi"/>
      <w:color w:val="628BAD" w:themeColor="accent2" w:themeShade="BF"/>
      <w:spacing w:val="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6DC0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6DC0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6DC0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6DC0"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6DC0"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6DC0"/>
    <w:pPr>
      <w:spacing w:before="200" w:after="80"/>
      <w:outlineLvl w:val="7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6DC0"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BF6DC0"/>
    <w:pPr>
      <w:spacing w:after="0" w:line="240" w:lineRule="auto"/>
    </w:pPr>
    <w:rPr>
      <w:rFonts w:eastAsiaTheme="minorEastAsia" w:cstheme="minorBidi"/>
      <w:lang w:val="pt-B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basedOn w:val="Normal"/>
    <w:link w:val="SemEspaamentoChar"/>
    <w:uiPriority w:val="99"/>
    <w:qFormat/>
    <w:rsid w:val="00BF6DC0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BF6DC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F6DC0"/>
    <w:rPr>
      <w:color w:val="000000" w:themeColor="text1"/>
      <w:sz w:val="20"/>
    </w:rPr>
  </w:style>
  <w:style w:type="paragraph" w:styleId="Rodap">
    <w:name w:val="footer"/>
    <w:basedOn w:val="Normal"/>
    <w:link w:val="RodapChar"/>
    <w:uiPriority w:val="99"/>
    <w:unhideWhenUsed/>
    <w:rsid w:val="00BF6DC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BF6DC0"/>
    <w:rPr>
      <w:color w:val="000000" w:themeColor="text1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6DC0"/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6DC0"/>
    <w:rPr>
      <w:rFonts w:eastAsiaTheme="minorEastAsia" w:hAnsi="Tahoma" w:cstheme="minorBidi"/>
      <w:color w:val="000000" w:themeColor="text1"/>
      <w:sz w:val="16"/>
      <w:szCs w:val="16"/>
      <w:lang w:val="pt-BR"/>
    </w:rPr>
  </w:style>
  <w:style w:type="paragraph" w:styleId="Commarcadores">
    <w:name w:val="List Bullet"/>
    <w:basedOn w:val="Normal"/>
    <w:uiPriority w:val="36"/>
    <w:unhideWhenUsed/>
    <w:qFormat/>
    <w:rsid w:val="00BF6DC0"/>
    <w:pPr>
      <w:numPr>
        <w:numId w:val="2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BF6DC0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paragraph" w:customStyle="1" w:styleId="Subseo">
    <w:name w:val="Subseção"/>
    <w:basedOn w:val="Normal"/>
    <w:link w:val="CardeSubseo"/>
    <w:uiPriority w:val="3"/>
    <w:qFormat/>
    <w:rsid w:val="00BF6DC0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BF6DC0"/>
    <w:rPr>
      <w:i/>
      <w:iCs/>
      <w:color w:val="7F7F7F" w:themeColor="background1" w:themeShade="7F"/>
    </w:rPr>
  </w:style>
  <w:style w:type="character" w:customStyle="1" w:styleId="CitaoChar">
    <w:name w:val="Citação Char"/>
    <w:basedOn w:val="Fontepargpadro"/>
    <w:link w:val="Citao"/>
    <w:uiPriority w:val="29"/>
    <w:rsid w:val="00BF6DC0"/>
    <w:rPr>
      <w:i/>
      <w:iCs/>
      <w:color w:val="7F7F7F" w:themeColor="background1" w:themeShade="7F"/>
      <w:sz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6DC0"/>
    <w:rPr>
      <w:rFonts w:asciiTheme="majorHAnsi" w:eastAsiaTheme="majorEastAsia" w:hAnsiTheme="majorHAnsi" w:cstheme="majorBidi"/>
      <w:color w:val="628BAD" w:themeColor="accent2" w:themeShade="BF"/>
      <w:spacing w:val="5"/>
      <w:sz w:val="20"/>
    </w:rPr>
  </w:style>
  <w:style w:type="paragraph" w:customStyle="1" w:styleId="NomePessoal">
    <w:name w:val="Nome Pessoal"/>
    <w:basedOn w:val="SemEspaamento"/>
    <w:link w:val="CardeNomePessoal"/>
    <w:uiPriority w:val="1"/>
    <w:qFormat/>
    <w:rsid w:val="00BF6DC0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paragraph" w:styleId="Commarcadores2">
    <w:name w:val="List Bullet 2"/>
    <w:basedOn w:val="Normal"/>
    <w:uiPriority w:val="36"/>
    <w:unhideWhenUsed/>
    <w:qFormat/>
    <w:rsid w:val="00BF6DC0"/>
    <w:pPr>
      <w:numPr>
        <w:numId w:val="22"/>
      </w:numPr>
      <w:spacing w:after="1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F6DC0"/>
    <w:rPr>
      <w:color w:val="B292CA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BF6DC0"/>
    <w:rPr>
      <w:rFonts w:asciiTheme="majorHAnsi" w:eastAsiaTheme="majorEastAsia" w:hAnsiTheme="majorHAnsi" w:cstheme="majorBidi"/>
      <w:bCs w:val="0"/>
      <w:i/>
      <w:iCs/>
      <w:color w:val="8E736A" w:themeColor="accent6"/>
      <w:sz w:val="20"/>
      <w:szCs w:val="20"/>
      <w:lang w:val="pt-BR"/>
    </w:rPr>
  </w:style>
  <w:style w:type="paragraph" w:styleId="Legenda">
    <w:name w:val="caption"/>
    <w:basedOn w:val="Normal"/>
    <w:next w:val="Normal"/>
    <w:uiPriority w:val="35"/>
    <w:unhideWhenUsed/>
    <w:rsid w:val="00BF6DC0"/>
    <w:pPr>
      <w:spacing w:after="0" w:line="240" w:lineRule="auto"/>
    </w:pPr>
    <w:rPr>
      <w:rFonts w:asciiTheme="majorHAnsi" w:eastAsiaTheme="majorEastAsia" w:hAnsiTheme="majorHAnsi" w:cstheme="majorBidi"/>
      <w:color w:val="9FB8CD" w:themeColor="accent2"/>
      <w:sz w:val="16"/>
      <w:szCs w:val="16"/>
    </w:rPr>
  </w:style>
  <w:style w:type="character" w:styleId="nfase">
    <w:name w:val="Emphasis"/>
    <w:uiPriority w:val="20"/>
    <w:qFormat/>
    <w:rsid w:val="00BF6DC0"/>
    <w:rPr>
      <w:rFonts w:eastAsiaTheme="minorEastAsia" w:cstheme="minorBidi"/>
      <w:b/>
      <w:bCs/>
      <w:i/>
      <w:iCs/>
      <w:spacing w:val="0"/>
      <w:szCs w:val="20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99"/>
    <w:rsid w:val="00BF6DC0"/>
    <w:rPr>
      <w:color w:val="000000" w:themeColor="text1"/>
      <w:sz w:val="20"/>
    </w:rPr>
  </w:style>
  <w:style w:type="character" w:customStyle="1" w:styleId="Ttulo1Char">
    <w:name w:val="Título 1 Char"/>
    <w:basedOn w:val="Fontepargpadro"/>
    <w:link w:val="Ttulo1"/>
    <w:uiPriority w:val="9"/>
    <w:semiHidden/>
    <w:rsid w:val="00BF6DC0"/>
    <w:rPr>
      <w:rFonts w:asciiTheme="majorHAnsi" w:eastAsiaTheme="majorEastAsia" w:hAnsiTheme="majorHAnsi" w:cstheme="majorBidi"/>
      <w:color w:val="FFFFFF" w:themeColor="background1"/>
      <w:spacing w:val="5"/>
      <w:sz w:val="20"/>
      <w:shd w:val="clear" w:color="auto" w:fill="9FB8CD" w:themeFill="accent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6DC0"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6DC0"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6DC0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6DC0"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6DC0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6DC0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6DC0"/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BF6DC0"/>
    <w:rPr>
      <w:b/>
      <w:bCs/>
      <w:i/>
      <w:iCs/>
      <w:color w:val="BAC737" w:themeColor="accent3" w:themeShade="BF"/>
      <w:sz w:val="20"/>
    </w:rPr>
  </w:style>
  <w:style w:type="paragraph" w:styleId="CitaoIntensa">
    <w:name w:val="Intense Quote"/>
    <w:basedOn w:val="Normal"/>
    <w:link w:val="CitaoIntensaChar"/>
    <w:uiPriority w:val="30"/>
    <w:qFormat/>
    <w:rsid w:val="00BF6DC0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6DC0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9FB8CD" w:themeFill="accent2"/>
    </w:rPr>
  </w:style>
  <w:style w:type="character" w:styleId="RefernciaIntensa">
    <w:name w:val="Intense Reference"/>
    <w:basedOn w:val="Fontepargpadro"/>
    <w:uiPriority w:val="32"/>
    <w:qFormat/>
    <w:rsid w:val="00BF6DC0"/>
    <w:rPr>
      <w:b/>
      <w:bCs/>
      <w:color w:val="525A7D" w:themeColor="accent1" w:themeShade="BF"/>
      <w:sz w:val="20"/>
      <w:u w:val="single"/>
    </w:rPr>
  </w:style>
  <w:style w:type="paragraph" w:styleId="Commarcadores3">
    <w:name w:val="List Bullet 3"/>
    <w:basedOn w:val="Normal"/>
    <w:uiPriority w:val="36"/>
    <w:unhideWhenUsed/>
    <w:qFormat/>
    <w:rsid w:val="00BF6DC0"/>
    <w:pPr>
      <w:numPr>
        <w:numId w:val="23"/>
      </w:numPr>
      <w:spacing w:after="120"/>
      <w:contextualSpacing/>
    </w:pPr>
  </w:style>
  <w:style w:type="paragraph" w:styleId="Commarcadores4">
    <w:name w:val="List Bullet 4"/>
    <w:basedOn w:val="Normal"/>
    <w:uiPriority w:val="36"/>
    <w:unhideWhenUsed/>
    <w:qFormat/>
    <w:rsid w:val="00BF6DC0"/>
    <w:pPr>
      <w:numPr>
        <w:numId w:val="24"/>
      </w:numPr>
      <w:spacing w:after="120"/>
      <w:contextualSpacing/>
    </w:pPr>
  </w:style>
  <w:style w:type="paragraph" w:styleId="Commarcadores5">
    <w:name w:val="List Bullet 5"/>
    <w:basedOn w:val="Normal"/>
    <w:uiPriority w:val="36"/>
    <w:unhideWhenUsed/>
    <w:qFormat/>
    <w:rsid w:val="00BF6DC0"/>
    <w:pPr>
      <w:numPr>
        <w:numId w:val="25"/>
      </w:numPr>
      <w:spacing w:after="120"/>
      <w:contextualSpacing/>
    </w:pPr>
  </w:style>
  <w:style w:type="character" w:styleId="Forte">
    <w:name w:val="Strong"/>
    <w:uiPriority w:val="22"/>
    <w:qFormat/>
    <w:rsid w:val="00BF6DC0"/>
    <w:rPr>
      <w:rFonts w:asciiTheme="minorHAnsi" w:eastAsiaTheme="minorEastAsia" w:hAnsiTheme="minorHAnsi" w:cstheme="minorBidi"/>
      <w:b/>
      <w:bCs/>
      <w:iCs w:val="0"/>
      <w:color w:val="9FB8CD" w:themeColor="accent2"/>
      <w:szCs w:val="20"/>
      <w:lang w:val="pt-BR"/>
    </w:rPr>
  </w:style>
  <w:style w:type="character" w:styleId="nfaseSutil">
    <w:name w:val="Subtle Emphasis"/>
    <w:basedOn w:val="Fontepargpadro"/>
    <w:uiPriority w:val="19"/>
    <w:qFormat/>
    <w:rsid w:val="00BF6DC0"/>
    <w:rPr>
      <w:i/>
      <w:iCs/>
      <w:color w:val="737373" w:themeColor="text1" w:themeTint="8C"/>
      <w:kern w:val="16"/>
      <w:sz w:val="20"/>
    </w:rPr>
  </w:style>
  <w:style w:type="character" w:styleId="RefernciaSutil">
    <w:name w:val="Subtle Reference"/>
    <w:basedOn w:val="Fontepargpadro"/>
    <w:uiPriority w:val="31"/>
    <w:qFormat/>
    <w:rsid w:val="00BF6DC0"/>
    <w:rPr>
      <w:color w:val="737373" w:themeColor="text1" w:themeTint="8C"/>
      <w:sz w:val="20"/>
      <w:u w:val="single"/>
    </w:rPr>
  </w:style>
  <w:style w:type="paragraph" w:styleId="Sumrio1">
    <w:name w:val="toc 1"/>
    <w:basedOn w:val="Normal"/>
    <w:next w:val="Normal"/>
    <w:autoRedefine/>
    <w:uiPriority w:val="99"/>
    <w:semiHidden/>
    <w:unhideWhenUsed/>
    <w:qFormat/>
    <w:rsid w:val="00BF6DC0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rsid w:val="00BF6DC0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Sumrio3">
    <w:name w:val="toc 3"/>
    <w:basedOn w:val="Normal"/>
    <w:next w:val="Normal"/>
    <w:autoRedefine/>
    <w:uiPriority w:val="99"/>
    <w:semiHidden/>
    <w:unhideWhenUsed/>
    <w:qFormat/>
    <w:rsid w:val="00BF6DC0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rsid w:val="00BF6DC0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rsid w:val="00BF6DC0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rsid w:val="00BF6DC0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rsid w:val="00BF6DC0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rsid w:val="00BF6DC0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rsid w:val="00BF6DC0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EndereodoRemetente">
    <w:name w:val="Endereço do Remetente"/>
    <w:basedOn w:val="SemEspaamento"/>
    <w:link w:val="CardeEndereodoRemetente"/>
    <w:uiPriority w:val="2"/>
    <w:unhideWhenUsed/>
    <w:qFormat/>
    <w:rsid w:val="00BF6DC0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BF6DC0"/>
    <w:pPr>
      <w:spacing w:after="720" w:line="240" w:lineRule="auto"/>
    </w:pPr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BF6DC0"/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BF6DC0"/>
    <w:pPr>
      <w:spacing w:line="240" w:lineRule="auto"/>
    </w:pPr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semiHidden/>
    <w:rsid w:val="00BF6DC0"/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CardeNomePessoal">
    <w:name w:val="Car de Nome Pessoal"/>
    <w:basedOn w:val="SemEspaamentoChar"/>
    <w:link w:val="NomePessoal"/>
    <w:uiPriority w:val="1"/>
    <w:rsid w:val="00BF6DC0"/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character" w:customStyle="1" w:styleId="CardeSeo">
    <w:name w:val="Car de Seção"/>
    <w:basedOn w:val="Fontepargpadro"/>
    <w:link w:val="Seo"/>
    <w:uiPriority w:val="1"/>
    <w:rsid w:val="00BF6DC0"/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character" w:customStyle="1" w:styleId="CardeSubseo">
    <w:name w:val="Car de Subseção"/>
    <w:basedOn w:val="Fontepargpadro"/>
    <w:link w:val="Subseo"/>
    <w:uiPriority w:val="3"/>
    <w:rsid w:val="00BF6DC0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character" w:customStyle="1" w:styleId="CardeEndereodoRemetente">
    <w:name w:val="Car de Endereço do Remetente"/>
    <w:basedOn w:val="SemEspaamentoChar"/>
    <w:link w:val="EndereodoRemetente"/>
    <w:uiPriority w:val="2"/>
    <w:rsid w:val="00BF6DC0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styleId="TextodoEspaoReservado">
    <w:name w:val="Placeholder Text"/>
    <w:basedOn w:val="Fontepargpadro"/>
    <w:uiPriority w:val="99"/>
    <w:unhideWhenUsed/>
    <w:rsid w:val="00BF6DC0"/>
    <w:rPr>
      <w:color w:val="808080"/>
    </w:rPr>
  </w:style>
  <w:style w:type="paragraph" w:customStyle="1" w:styleId="DatadaSubseo">
    <w:name w:val="Data da Subseção"/>
    <w:basedOn w:val="Seo"/>
    <w:link w:val="CardeDatadaSubseo"/>
    <w:uiPriority w:val="4"/>
    <w:qFormat/>
    <w:rsid w:val="00BF6DC0"/>
    <w:rPr>
      <w:b w:val="0"/>
      <w:color w:val="727CA3" w:themeColor="accent1"/>
      <w:sz w:val="18"/>
      <w:szCs w:val="18"/>
    </w:rPr>
  </w:style>
  <w:style w:type="paragraph" w:customStyle="1" w:styleId="TextodaSubseo">
    <w:name w:val="Texto da Subseção"/>
    <w:basedOn w:val="Normal"/>
    <w:uiPriority w:val="5"/>
    <w:qFormat/>
    <w:rsid w:val="00BF6DC0"/>
    <w:pPr>
      <w:spacing w:after="320"/>
      <w:contextualSpacing/>
    </w:pPr>
  </w:style>
  <w:style w:type="character" w:customStyle="1" w:styleId="CardeDatadaSubseo">
    <w:name w:val="Car de Data da Subseção"/>
    <w:basedOn w:val="CardeSubseo"/>
    <w:link w:val="DatadaSubseo"/>
    <w:uiPriority w:val="4"/>
    <w:rsid w:val="00BF6DC0"/>
    <w:rPr>
      <w:rFonts w:asciiTheme="majorHAnsi" w:eastAsiaTheme="majorEastAsia" w:hAnsiTheme="majorHAnsi" w:cstheme="majorBidi"/>
      <w:b/>
      <w:bCs/>
      <w:color w:val="727CA3" w:themeColor="accent1"/>
      <w:sz w:val="18"/>
      <w:szCs w:val="18"/>
      <w:lang w:val="pt-BR"/>
    </w:rPr>
  </w:style>
  <w:style w:type="paragraph" w:customStyle="1" w:styleId="PginadoePrimeiroRodap">
    <w:name w:val="Página doe Primeiro Rodapé"/>
    <w:basedOn w:val="Rodap"/>
    <w:uiPriority w:val="34"/>
    <w:rsid w:val="00BF6DC0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PrimeiraPginadoCabealho">
    <w:name w:val="Primeira Página do Cabeçalho"/>
    <w:basedOn w:val="Cabealho"/>
    <w:qFormat/>
    <w:rsid w:val="00BF6DC0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oEndereo">
    <w:name w:val="Texto do Endereço"/>
    <w:basedOn w:val="SemEspaamento"/>
    <w:uiPriority w:val="2"/>
    <w:qFormat/>
    <w:rsid w:val="00BF6DC0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customStyle="1" w:styleId="CabealhoEsquerdo">
    <w:name w:val="Cabeçalho Esquerdo"/>
    <w:basedOn w:val="Cabealho"/>
    <w:uiPriority w:val="35"/>
    <w:unhideWhenUsed/>
    <w:qFormat/>
    <w:rsid w:val="00BF6DC0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RodapEsquerdo">
    <w:name w:val="Rodapé Esquerdo"/>
    <w:basedOn w:val="Normal"/>
    <w:next w:val="Subseo"/>
    <w:uiPriority w:val="35"/>
    <w:unhideWhenUsed/>
    <w:qFormat/>
    <w:rsid w:val="00BF6DC0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</w:rPr>
  </w:style>
  <w:style w:type="paragraph" w:customStyle="1" w:styleId="CabealhoDireito">
    <w:name w:val="Cabeçalho Direito"/>
    <w:basedOn w:val="Cabealho"/>
    <w:uiPriority w:val="35"/>
    <w:unhideWhenUsed/>
    <w:qFormat/>
    <w:rsid w:val="00BF6DC0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RodapDireito">
    <w:name w:val="Rodapé Direito"/>
    <w:basedOn w:val="Rodap"/>
    <w:uiPriority w:val="35"/>
    <w:unhideWhenUsed/>
    <w:qFormat/>
    <w:rsid w:val="00BF6DC0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Destinatrio1">
    <w:name w:val="Destinatário1"/>
    <w:basedOn w:val="SemEspaamento"/>
    <w:uiPriority w:val="1"/>
    <w:qFormat/>
    <w:rsid w:val="00BF6DC0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0D5E0DB674540AC84FE7422F345BE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ADD490-B2CE-4322-A07D-92C4E5072331}"/>
      </w:docPartPr>
      <w:docPartBody>
        <w:p w:rsidR="00EC4572" w:rsidRDefault="00EC4572">
          <w:pPr>
            <w:pStyle w:val="10D5E0DB674540AC84FE7422F345BECB"/>
          </w:pPr>
          <w:r>
            <w:rPr>
              <w:rStyle w:val="TextodoEspaoReservado"/>
            </w:rPr>
            <w:t>Escolha um bloco de criação.</w:t>
          </w:r>
        </w:p>
      </w:docPartBody>
    </w:docPart>
    <w:docPart>
      <w:docPartPr>
        <w:name w:val="0B3E5DE4C79E469288A764BA9B0A21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A665C-17C1-42E9-B112-092894B2D2DF}"/>
      </w:docPartPr>
      <w:docPartBody>
        <w:p w:rsidR="00EC4572" w:rsidRDefault="00EC4572">
          <w:pPr>
            <w:pStyle w:val="0B3E5DE4C79E469288A764BA9B0A21CC"/>
          </w:pPr>
          <w:r>
            <w:t>[Digite o nome do autor]</w:t>
          </w:r>
        </w:p>
      </w:docPartBody>
    </w:docPart>
    <w:docPart>
      <w:docPartPr>
        <w:name w:val="6EA589DC9ADB4C9C9861C4A19CF548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7CEFC3-3ED2-4878-9713-11DDEFEC6407}"/>
      </w:docPartPr>
      <w:docPartBody>
        <w:p w:rsidR="00EC4572" w:rsidRDefault="00EC4572">
          <w:pPr>
            <w:pStyle w:val="6EA589DC9ADB4C9C9861C4A19CF54847"/>
          </w:pPr>
          <w:r>
            <w:t>[Digite seu telefone]</w:t>
          </w:r>
        </w:p>
      </w:docPartBody>
    </w:docPart>
    <w:docPart>
      <w:docPartPr>
        <w:name w:val="3A556E0C234347EDA69D6A4A80D008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0FF98F-BCBE-4907-8B8B-EAA04244C835}"/>
      </w:docPartPr>
      <w:docPartBody>
        <w:p w:rsidR="00EC4572" w:rsidRDefault="00EC4572">
          <w:pPr>
            <w:pStyle w:val="3A556E0C234347EDA69D6A4A80D008C1"/>
          </w:pPr>
          <w:r>
            <w:t>[Digite seu endereço de email]</w:t>
          </w:r>
        </w:p>
      </w:docPartBody>
    </w:docPart>
    <w:docPart>
      <w:docPartPr>
        <w:name w:val="21019049F9B64365984429AC1EF391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BDD32D-EFE0-4506-B739-9B4CB8B8FF31}"/>
      </w:docPartPr>
      <w:docPartBody>
        <w:p w:rsidR="00552BCB" w:rsidRDefault="00123DEC" w:rsidP="00123DEC">
          <w:pPr>
            <w:pStyle w:val="21019049F9B64365984429AC1EF3914B"/>
          </w:pPr>
          <w:r>
            <w:t>[Digite seu 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02C81"/>
    <w:rsid w:val="00074DF9"/>
    <w:rsid w:val="00123DEC"/>
    <w:rsid w:val="00170D02"/>
    <w:rsid w:val="003804FE"/>
    <w:rsid w:val="00552BCB"/>
    <w:rsid w:val="005A5973"/>
    <w:rsid w:val="005D4246"/>
    <w:rsid w:val="00682C10"/>
    <w:rsid w:val="0073551E"/>
    <w:rsid w:val="00790C00"/>
    <w:rsid w:val="007E24A9"/>
    <w:rsid w:val="008204A1"/>
    <w:rsid w:val="008C2EF3"/>
    <w:rsid w:val="009744C2"/>
    <w:rsid w:val="009F302D"/>
    <w:rsid w:val="00AA2A06"/>
    <w:rsid w:val="00AD3315"/>
    <w:rsid w:val="00B55913"/>
    <w:rsid w:val="00B824BC"/>
    <w:rsid w:val="00BD0A72"/>
    <w:rsid w:val="00C532D9"/>
    <w:rsid w:val="00D02C81"/>
    <w:rsid w:val="00D23E53"/>
    <w:rsid w:val="00DF742F"/>
    <w:rsid w:val="00E85AC5"/>
    <w:rsid w:val="00EC4572"/>
    <w:rsid w:val="00F214D4"/>
    <w:rsid w:val="00F62532"/>
    <w:rsid w:val="00F8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5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sid w:val="0073551E"/>
    <w:rPr>
      <w:rFonts w:eastAsiaTheme="minorEastAsia" w:cstheme="minorBidi"/>
      <w:bCs w:val="0"/>
      <w:iCs w:val="0"/>
      <w:color w:val="808080"/>
      <w:szCs w:val="20"/>
      <w:lang w:val="pt-BR"/>
    </w:rPr>
  </w:style>
  <w:style w:type="paragraph" w:customStyle="1" w:styleId="10D5E0DB674540AC84FE7422F345BECB">
    <w:name w:val="10D5E0DB674540AC84FE7422F345BECB"/>
    <w:rsid w:val="0073551E"/>
  </w:style>
  <w:style w:type="paragraph" w:customStyle="1" w:styleId="C59A15BFFC8444B0A4D16674771C5798">
    <w:name w:val="C59A15BFFC8444B0A4D16674771C5798"/>
    <w:rsid w:val="0073551E"/>
  </w:style>
  <w:style w:type="paragraph" w:customStyle="1" w:styleId="76B276652B5E4C02A4E1B4C70AF4CF59">
    <w:name w:val="76B276652B5E4C02A4E1B4C70AF4CF59"/>
    <w:rsid w:val="0073551E"/>
  </w:style>
  <w:style w:type="paragraph" w:customStyle="1" w:styleId="C0DAE2312EFC4EBD91F6364ACC86780C">
    <w:name w:val="C0DAE2312EFC4EBD91F6364ACC86780C"/>
    <w:rsid w:val="0073551E"/>
  </w:style>
  <w:style w:type="paragraph" w:customStyle="1" w:styleId="462275EF998E41CC98353EC922B9BCF5">
    <w:name w:val="462275EF998E41CC98353EC922B9BCF5"/>
    <w:rsid w:val="0073551E"/>
  </w:style>
  <w:style w:type="paragraph" w:customStyle="1" w:styleId="57DD2FA714D04DD0B5B287DA6B4206EC">
    <w:name w:val="57DD2FA714D04DD0B5B287DA6B4206EC"/>
    <w:rsid w:val="0073551E"/>
  </w:style>
  <w:style w:type="paragraph" w:customStyle="1" w:styleId="631DB34F2547452E84D154A2AD9B3E1B">
    <w:name w:val="631DB34F2547452E84D154A2AD9B3E1B"/>
    <w:rsid w:val="0073551E"/>
  </w:style>
  <w:style w:type="paragraph" w:customStyle="1" w:styleId="BDD4043DF0554135A13B43E01C344392">
    <w:name w:val="BDD4043DF0554135A13B43E01C344392"/>
    <w:rsid w:val="0073551E"/>
  </w:style>
  <w:style w:type="paragraph" w:customStyle="1" w:styleId="AB6E9168A04443398E756485B3050C65">
    <w:name w:val="AB6E9168A04443398E756485B3050C65"/>
    <w:rsid w:val="0073551E"/>
  </w:style>
  <w:style w:type="paragraph" w:customStyle="1" w:styleId="480AAC84B78842C1A9B01AD6D0D8E90A">
    <w:name w:val="480AAC84B78842C1A9B01AD6D0D8E90A"/>
    <w:rsid w:val="0073551E"/>
  </w:style>
  <w:style w:type="paragraph" w:customStyle="1" w:styleId="Subseo">
    <w:name w:val="Subseção"/>
    <w:basedOn w:val="Normal"/>
    <w:link w:val="CardeSubseo"/>
    <w:uiPriority w:val="3"/>
    <w:qFormat/>
    <w:rsid w:val="0073551E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eastAsia="en-US"/>
    </w:rPr>
  </w:style>
  <w:style w:type="character" w:customStyle="1" w:styleId="CardeSubseo">
    <w:name w:val="Car de Subseção"/>
    <w:basedOn w:val="Fontepargpadro"/>
    <w:link w:val="Subseo"/>
    <w:uiPriority w:val="3"/>
    <w:rsid w:val="0073551E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eastAsia="en-US"/>
    </w:rPr>
  </w:style>
  <w:style w:type="paragraph" w:customStyle="1" w:styleId="283DF7DEC0D045B98BF4CEB3124D4888">
    <w:name w:val="283DF7DEC0D045B98BF4CEB3124D4888"/>
    <w:rsid w:val="0073551E"/>
  </w:style>
  <w:style w:type="paragraph" w:customStyle="1" w:styleId="A677292540EC402A91A0BCDF5ABE1212">
    <w:name w:val="A677292540EC402A91A0BCDF5ABE1212"/>
    <w:rsid w:val="0073551E"/>
  </w:style>
  <w:style w:type="paragraph" w:customStyle="1" w:styleId="DA08C26661DE4738BEF35BBDC61B2DE0">
    <w:name w:val="DA08C26661DE4738BEF35BBDC61B2DE0"/>
    <w:rsid w:val="0073551E"/>
  </w:style>
  <w:style w:type="paragraph" w:customStyle="1" w:styleId="CD05D3746BBB4C068153BACB34F1BA6F">
    <w:name w:val="CD05D3746BBB4C068153BACB34F1BA6F"/>
    <w:rsid w:val="0073551E"/>
  </w:style>
  <w:style w:type="paragraph" w:customStyle="1" w:styleId="5414370CE4AE49B3BE26C371C765F32B">
    <w:name w:val="5414370CE4AE49B3BE26C371C765F32B"/>
    <w:rsid w:val="0073551E"/>
  </w:style>
  <w:style w:type="paragraph" w:customStyle="1" w:styleId="127BCCE3818942B6B2DB3D1E474FADD2">
    <w:name w:val="127BCCE3818942B6B2DB3D1E474FADD2"/>
    <w:rsid w:val="0073551E"/>
  </w:style>
  <w:style w:type="paragraph" w:customStyle="1" w:styleId="4DDA4401C8564F3E9BED1008CC9140C4">
    <w:name w:val="4DDA4401C8564F3E9BED1008CC9140C4"/>
    <w:rsid w:val="0073551E"/>
  </w:style>
  <w:style w:type="paragraph" w:customStyle="1" w:styleId="527957CC871A4594876E59B2D9E07E0A">
    <w:name w:val="527957CC871A4594876E59B2D9E07E0A"/>
    <w:rsid w:val="0073551E"/>
  </w:style>
  <w:style w:type="paragraph" w:customStyle="1" w:styleId="0B3E5DE4C79E469288A764BA9B0A21CC">
    <w:name w:val="0B3E5DE4C79E469288A764BA9B0A21CC"/>
    <w:rsid w:val="0073551E"/>
  </w:style>
  <w:style w:type="paragraph" w:customStyle="1" w:styleId="6EA589DC9ADB4C9C9861C4A19CF54847">
    <w:name w:val="6EA589DC9ADB4C9C9861C4A19CF54847"/>
    <w:rsid w:val="0073551E"/>
  </w:style>
  <w:style w:type="paragraph" w:customStyle="1" w:styleId="3A556E0C234347EDA69D6A4A80D008C1">
    <w:name w:val="3A556E0C234347EDA69D6A4A80D008C1"/>
    <w:rsid w:val="0073551E"/>
  </w:style>
  <w:style w:type="paragraph" w:customStyle="1" w:styleId="F41ED92F87454880A74B0EEE74A7BB53">
    <w:name w:val="F41ED92F87454880A74B0EEE74A7BB53"/>
    <w:rsid w:val="00D02C81"/>
  </w:style>
  <w:style w:type="paragraph" w:customStyle="1" w:styleId="BA5DB76394964F78A93B20520206138A">
    <w:name w:val="BA5DB76394964F78A93B20520206138A"/>
    <w:rsid w:val="00D02C81"/>
  </w:style>
  <w:style w:type="paragraph" w:customStyle="1" w:styleId="B8F58FD207654D4787243300B456DF1B">
    <w:name w:val="B8F58FD207654D4787243300B456DF1B"/>
    <w:rsid w:val="00D02C81"/>
  </w:style>
  <w:style w:type="paragraph" w:customStyle="1" w:styleId="EB4749BAACBB4F9E81CCCA56F400B82F">
    <w:name w:val="EB4749BAACBB4F9E81CCCA56F400B82F"/>
    <w:rsid w:val="00D02C81"/>
  </w:style>
  <w:style w:type="paragraph" w:customStyle="1" w:styleId="44FA5AE61B904C9EAD79FAA7F4942927">
    <w:name w:val="44FA5AE61B904C9EAD79FAA7F4942927"/>
    <w:rsid w:val="00D02C81"/>
  </w:style>
  <w:style w:type="paragraph" w:customStyle="1" w:styleId="21019049F9B64365984429AC1EF3914B">
    <w:name w:val="21019049F9B64365984429AC1EF3914B"/>
    <w:rsid w:val="00123DEC"/>
  </w:style>
  <w:style w:type="paragraph" w:customStyle="1" w:styleId="0752D808CE7944759F1DB065C3F869D4">
    <w:name w:val="0752D808CE7944759F1DB065C3F869D4"/>
    <w:rsid w:val="00123DEC"/>
  </w:style>
  <w:style w:type="paragraph" w:customStyle="1" w:styleId="E6192A22A9024E8B98C28600601EF294">
    <w:name w:val="E6192A22A9024E8B98C28600601EF294"/>
    <w:rsid w:val="00123DEC"/>
  </w:style>
  <w:style w:type="paragraph" w:customStyle="1" w:styleId="53C19D19865147469393EFA9BCBE077B">
    <w:name w:val="53C19D19865147469393EFA9BCBE077B"/>
    <w:rsid w:val="00123DEC"/>
  </w:style>
  <w:style w:type="paragraph" w:customStyle="1" w:styleId="89CA57FCD2D74BEF833A02D09F657F23">
    <w:name w:val="89CA57FCD2D74BEF833A02D09F657F23"/>
    <w:rsid w:val="00123DEC"/>
  </w:style>
  <w:style w:type="paragraph" w:customStyle="1" w:styleId="1CD995260A764C9DA865CA25CBD4FBD5">
    <w:name w:val="1CD995260A764C9DA865CA25CBD4FBD5"/>
    <w:rsid w:val="00123DEC"/>
  </w:style>
  <w:style w:type="paragraph" w:customStyle="1" w:styleId="DB44018B7CD94B2B9E28C99D14A4B5F3">
    <w:name w:val="DB44018B7CD94B2B9E28C99D14A4B5F3"/>
    <w:rsid w:val="00123DEC"/>
  </w:style>
  <w:style w:type="paragraph" w:customStyle="1" w:styleId="D38A764880C247578A69FDA36B7B7B38">
    <w:name w:val="D38A764880C247578A69FDA36B7B7B38"/>
    <w:rsid w:val="00123DEC"/>
  </w:style>
  <w:style w:type="paragraph" w:customStyle="1" w:styleId="9284EF9E35C544FC8A639341E88F3997">
    <w:name w:val="9284EF9E35C544FC8A639341E88F3997"/>
    <w:rsid w:val="00123DEC"/>
  </w:style>
  <w:style w:type="paragraph" w:customStyle="1" w:styleId="174A1100DE784A92A3A61FE9A586DB05">
    <w:name w:val="174A1100DE784A92A3A61FE9A586DB05"/>
    <w:rsid w:val="00123DEC"/>
  </w:style>
  <w:style w:type="paragraph" w:customStyle="1" w:styleId="3910CFD99FF342BE93364B111E84F486">
    <w:name w:val="3910CFD99FF342BE93364B111E84F486"/>
    <w:rsid w:val="00123DEC"/>
  </w:style>
  <w:style w:type="paragraph" w:customStyle="1" w:styleId="27F8E2EAB7DC4758B4A9585921C2DE00">
    <w:name w:val="27F8E2EAB7DC4758B4A9585921C2DE00"/>
    <w:rsid w:val="00123DE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E04D50DD-4DB1-46E1-9FF9-AA7FC66DE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771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LIMA DA SILVA</dc:creator>
  <cp:lastModifiedBy>Edmir</cp:lastModifiedBy>
  <cp:revision>2</cp:revision>
  <cp:lastPrinted>2015-08-10T19:50:00Z</cp:lastPrinted>
  <dcterms:created xsi:type="dcterms:W3CDTF">2015-08-10T19:53:00Z</dcterms:created>
  <dcterms:modified xsi:type="dcterms:W3CDTF">2015-08-10T19:53:00Z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